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{non}{non}</w:t>
      </w:r>
    </w:p>
    <w:p>
      <w:r>
        <w:t>{non}ПРАВИТЕЛЬСТВО РОССИЙСКОЙ ФЕДЕРАЦИИ{non}ПРАВИТЕЛЬСТВО РОССИЙСКОЙ ФЕДЕРАЦИИ</w:t>
      </w:r>
    </w:p>
    <w:p>
      <w:r>
        <w:t>{non}{non}</w:t>
      </w:r>
    </w:p>
    <w:p>
      <w:r>
        <w:t>{non}ПОСТАНОВЛЕНИЕ{non}ПОСТАНОВЛЕНИЕ</w:t>
      </w:r>
    </w:p>
    <w:p>
      <w:r>
        <w:t>{non}от 30 апреля 2019 г. N 532{non}от 30 апреля 2019 г. N 532</w:t>
      </w:r>
    </w:p>
    <w:p>
      <w:r>
        <w:t>{non}{non}</w:t>
      </w:r>
    </w:p>
    <w:p>
      <w:r>
        <w:t>{non}ОБ УТВЕРЖДЕНИИ ПРАВИЛ{non}ОБ УТВЕРЖДЕНИИ ПРАВИЛ</w:t>
      </w:r>
    </w:p>
    <w:p>
      <w:r>
        <w:t>{non}ПРЕДОСТАВЛЕНИЯ СУБСИДИЙ ИЗ ФЕДЕРАЛЬНОГО БЮДЖЕТА{non}ПРЕДОСТАВЛЕНИЯ СУБСИДИЙ ИЗ ФЕДЕРАЛЬНОГО БЮДЖЕТА</w:t>
      </w:r>
    </w:p>
    <w:p>
      <w:r>
        <w:t>{non}РОССИЙСКИМ ОРГАНИЗАЦИЯМ - СУБЪЕКТАМ МАЛОГО И СРЕДНЕГО{non}РОССИЙСКИМ ОРГАНИЗАЦИЯМ - СУБЪЕКТАМ МАЛОГО И СРЕДНЕГО</w:t>
      </w:r>
    </w:p>
    <w:p>
      <w:r>
        <w:rPr>
          <w:highlight w:val="yellow"/>
        </w:rPr>
        <w:t>{35}ПРЕДПРИНИМАТЕЛЬСТВА В ЦЕЛЯХ КОМПЕНСАЦИИ ЧАСТИ ЗАТРАТ{35}ПРЕДПРИНИМАТЕЛЬСТВА В ЦЕЛЯХ КОМПЕНСАЦИИ ЧАСТИ ЗАТРАТ</w:t>
      </w:r>
    </w:p>
    <w:p>
      <w:r>
        <w:t>{non}ПО ВЫПУСКУ АКЦИЙ И ОБЛИГАЦИЙ И ВЫПЛАТЕ КУПОННОГО ДОХОДА{non}ПО ВЫПУСКУ АКЦИЙ И ОБЛИГАЦИЙ И ВЫПЛАТЕ КУПОННОГО ДОХОДА</w:t>
      </w:r>
    </w:p>
    <w:p>
      <w:r>
        <w:t>{non}ПО ОБЛИГАЦИЯМ, РАЗМЕЩЕННЫМ НА ФОНДОВОЙ БИРЖЕ{non}ПО ОБЛИГАЦИЯМ, РАЗМЕЩЕННЫМ НА ФОНДОВОЙ БИРЖЕ</w:t>
      </w:r>
    </w:p>
    <w:p>
      <w:r>
        <w:t>{non}{non}</w:t>
      </w:r>
    </w:p>
    <w:p>
      <w:r>
        <w:t>{non}{non}</w:t>
      </w:r>
    </w:p>
    <w:p>
      <w:r>
        <w:t>{non}Правительство Российской Федерации постановляет:{non}Правительство Российской Федерации постановляет:</w:t>
      </w:r>
    </w:p>
    <w:p>
      <w:r>
        <w:rPr>
          <w:highlight w:val="yellow"/>
        </w:rPr>
        <w:t>{35}1. Утвердить прилагаемые  предоставления субсидий из федерального бюджета российским организациям - субъектам малого и среднего предпринимательства в целях компенсации части затрат по выпуску акций и облигаций и выплате купонного дохода по облигациям, размещенным на фондовой бирже.{35}1. Утвердить прилагаемые  предоставления субсидий из федерального бюджета российским организациям - субъектам малого и среднего предпринимательства в целях компенсации части затрат по выпуску акций и облигаций и выплате купонного дохода по облигациям, размещенным на фондовой бирже.</w:t>
      </w:r>
    </w:p>
    <w:p>
      <w:r>
        <w:t>{non}2. Настоящее постановление вступает в силу со дня его официального опубликования.{non}2. Настоящее постановление вступает в силу со дня его официального опубликования.</w:t>
      </w:r>
    </w:p>
    <w:p>
      <w:r>
        <w:t>{non}{non}</w:t>
      </w:r>
    </w:p>
    <w:p>
      <w:r>
        <w:t>{non}Председатель Правительства{non}Председатель Правительства</w:t>
      </w:r>
    </w:p>
    <w:p>
      <w:r>
        <w:t>{non}Российской Федерации{non}Российской Федерации</w:t>
      </w:r>
    </w:p>
    <w:p>
      <w:r>
        <w:t>{non}Д.МЕДВЕДЕВ{non}Д.МЕДВЕДЕВ</w:t>
      </w:r>
    </w:p>
    <w:p>
      <w:r>
        <w:t>{non}{non}</w:t>
      </w:r>
    </w:p>
    <w:p>
      <w:r>
        <w:t>{non}{non}</w:t>
      </w:r>
    </w:p>
    <w:p>
      <w:r>
        <w:t>{non}{non}</w:t>
      </w:r>
    </w:p>
    <w:p>
      <w:r>
        <w:t>{non}{non}</w:t>
      </w:r>
    </w:p>
    <w:p>
      <w:r>
        <w:t>{non}{non}</w:t>
      </w:r>
    </w:p>
    <w:p>
      <w:r>
        <w:t>{non}Утверждены{non}Утверждены</w:t>
      </w:r>
    </w:p>
    <w:p>
      <w:r>
        <w:t>{non}постановлением Правительства{non}постановлением Правительства</w:t>
      </w:r>
    </w:p>
    <w:p>
      <w:r>
        <w:t>{non}Российской Федерации{non}Российской Федерации</w:t>
      </w:r>
    </w:p>
    <w:p>
      <w:r>
        <w:t>{non}от 30 апреля 2019 г. N 532{non}от 30 апреля 2019 г. N 532</w:t>
      </w:r>
    </w:p>
    <w:p>
      <w:r>
        <w:t>{non}{non}</w:t>
      </w:r>
    </w:p>
    <w:p>
      <w:r>
        <w:t>{non}ПРАВИЛА{non}ПРАВИЛА</w:t>
      </w:r>
    </w:p>
    <w:p>
      <w:r>
        <w:t>{non}ПРЕДОСТАВЛЕНИЯ СУБСИДИЙ ИЗ ФЕДЕРАЛЬНОГО БЮДЖЕТА{non}ПРЕДОСТАВЛЕНИЯ СУБСИДИЙ ИЗ ФЕДЕРАЛЬНОГО БЮДЖЕТА</w:t>
      </w:r>
    </w:p>
    <w:p>
      <w:r>
        <w:t>{non}РОССИЙСКИМ ОРГАНИЗАЦИЯМ - СУБЪЕКТАМ МАЛОГО И СРЕДНЕГО{non}РОССИЙСКИМ ОРГАНИЗАЦИЯМ - СУБЪЕКТАМ МАЛОГО И СРЕДНЕГО</w:t>
      </w:r>
    </w:p>
    <w:p>
      <w:r>
        <w:rPr>
          <w:highlight w:val="yellow"/>
        </w:rPr>
        <w:t>{35}ПРЕДПРИНИМАТЕЛЬСТВА В ЦЕЛЯХ КОМПЕНСАЦИИ ЧАСТИ ЗАТРАТ{35}ПРЕДПРИНИМАТЕЛЬСТВА В ЦЕЛЯХ КОМПЕНСАЦИИ ЧАСТИ ЗАТРАТ</w:t>
      </w:r>
    </w:p>
    <w:p>
      <w:r>
        <w:t>{non}ПО ВЫПУСКУ АКЦИЙ И ОБЛИГАЦИЙ И ВЫПЛАТЕ КУПОННОГО ДОХОДА{non}ПО ВЫПУСКУ АКЦИЙ И ОБЛИГАЦИЙ И ВЫПЛАТЕ КУПОННОГО ДОХОДА</w:t>
      </w:r>
    </w:p>
    <w:p>
      <w:r>
        <w:t>{non}ПО ОБЛИГАЦИЯМ, РАЗМЕЩЕННЫМ НА ФОНДОВОЙ БИРЖЕ{non}ПО ОБЛИГАЦИЯМ, РАЗМЕЩЕННЫМ НА ФОНДОВОЙ БИРЖЕ</w:t>
      </w:r>
    </w:p>
    <w:p>
      <w:r>
        <w:t>{non}{non}</w:t>
      </w:r>
    </w:p>
    <w:p>
      <w:r>
        <w:t>{non}{non}</w:t>
      </w:r>
    </w:p>
    <w:p>
      <w:r>
        <w:rPr>
          <w:highlight w:val="yellow"/>
        </w:rPr>
        <w:t>{35}1. {2} Настоящие Правила устанавливают цели, условия и порядок предоставления субсидий из федерального бюджета российским организациям - субъектам малого и среднего предпринимательства в целях компенсации части затрат по выпуску акций и облигаций и выплате купонного дохода по облигациям, размещенным на фондовой бирже (далее - субсидии). {2}{35}1. {2} Настоящие Правила устанавливают цели, условия и порядок предоставления субсидий из федерального бюджета российским организациям - субъектам малого и среднего предпринимательства в целях компенсации части затрат по выпуску акций и облигаций и выплате купонного дохода по облигациям, размещенным на фондовой бирже (далее - субсидии). {2}</w:t>
      </w:r>
    </w:p>
    <w:p>
      <w:r>
        <w:t>{non}2.  {2} Субсидии предоставляются российским организациям - субъектам малого и среднего предпринимательства, соответствующим требованиям настоящих Правил, осуществившим размещение акций и (или) облигаций (далее - эмитенты), в целях повышения доступности для субъектов малого и среднего предпринимательства инструментов {2} {2} привлечения средств на фондовой бирже, в рамках федерального  "Акселерация субъектов малого и среднего предпринимательства" национального  "Малое и среднее предпринимательство и поддержка индивидуальной предпринимательской инициативы".{2}{non}2.  {2} Субсидии предоставляются российским организациям - субъектам малого и среднего предпринимательства, соответствующим требованиям настоящих Правил, осуществившим размещение акций и (или) облигаций (далее - эмитенты), в целях повышения доступности для субъектов малого и среднего предпринимательства инструментов {2} {2} привлечения средств на фондовой бирже, в рамках федерального  "Акселерация субъектов малого и среднего предпринимательства" национального  "Малое и среднее предпринимательство и поддержка индивидуальной предпринимательской инициативы".{2}</w:t>
      </w:r>
    </w:p>
    <w:p>
      <w:r>
        <w:t>{non}(в ред. Постановлений Правительства РФ от 26.12.2019 , от 05.03.2021 ){non}(в ред. Постановлений Правительства РФ от 26.12.2019 , от 05.03.2021 )</w:t>
      </w:r>
    </w:p>
    <w:p>
      <w:r>
        <w:t>{non}3. {1} Понятия, используемые в настоящих Правилах, означают следующее: {1}{non}3. {1} Понятия, используемые в настоящих Правилах, означают следующее: {1}</w:t>
      </w:r>
    </w:p>
    <w:p>
      <w:r>
        <w:rPr>
          <w:highlight w:val="darkGray"/>
        </w:rPr>
        <w:t>{11}{1} "акции" - обыкновенные и (или) привилегированные акции, номинированные в рублях, впервые допущенные к публичному размещению или обращению в Российской Федерации, размещенные выпусками (за исключением дополнительных выпусков) в 2019 - 2023 годах, прошедшие государственную регистрацию и допущенные к торгам на бирже в процессе размещения; {1}{11}{1} "акции" - обыкновенные и (или) привилегированные акции, номинированные в рублях, впервые допущенные к публичному размещению или обращению в Российской Федерации, размещенные выпусками (за исключением дополнительных выпусков) в 2019 - 2023 годах, прошедшие государственную регистрацию и допущенные к торгам на бирже в процессе размещения; {1}</w:t>
      </w:r>
    </w:p>
    <w:p>
      <w:r>
        <w:t>{non}(в ред. Постановлений Правительства РФ от 26.12.2019 , от 31.12.2021 ){non}(в ред. Постановлений Правительства РФ от 26.12.2019 , от 31.12.2021 )</w:t>
      </w:r>
    </w:p>
    <w:p>
      <w:r>
        <w:rPr>
          <w:highlight w:val="darkGray"/>
        </w:rPr>
        <w:t>{10}{1} "договор об организации размещения и (или) размещении выпуска акций или облигаций" - заключенный эмитентом и организатором договор (включая все изменения) об оказании услуг по подготовке и (или) организации размещения и (или) по размещению каждого выпуска акций или облигаций; {1}{10}{1} "договор об организации размещения и (или) размещении выпуска акций или облигаций" - заключенный эмитентом и организатором договор (включая все изменения) об оказании услуг по подготовке и (или) организации размещения и (или) по размещению каждого выпуска акций или облигаций; {1}</w:t>
      </w:r>
    </w:p>
    <w:p>
      <w:r>
        <w:rPr>
          <w:highlight w:val="cyan"/>
        </w:rPr>
        <w:t>{38}{1} "договор об осуществлении рейтинговых действий" - заключенный эмитентом и российским кредитным рейтинговым агентством, сведения о котором внесены Центральным банком Российской Федерации в реестр кредитных рейтинговых агентств, договор (включая все изменения) об осуществлении рейтинговых действий по национальной рейтинговой шкале для Российской Федерации, результатом которых является присвоение эмитенту и (или) выпуску облигаций кредитного рейтинга; {1}{38}{1} "договор об осуществлении рейтинговых действий" - заключенный эмитентом и российским кредитным рейтинговым агентством, сведения о котором внесены Центральным банком Российской Федерации в реестр кредитных рейтинговых агентств, договор (включая все изменения) об осуществлении рейтинговых действий по национальной рейтинговой шкале для Российской Федерации, результатом которых является присвоение эмитенту и (или) выпуску облигаций кредитного рейтинга; {1}</w:t>
      </w:r>
    </w:p>
    <w:p>
      <w:r>
        <w:t>{non}(абзац введен  Правительства РФ от 30.12.2020 N 2374){non}(абзац введен  Правительства РФ от 30.12.2020 N 2374)</w:t>
      </w:r>
    </w:p>
    <w:p>
      <w:r>
        <w:rPr>
          <w:highlight w:val="darkGray"/>
        </w:rPr>
        <w:t>{19}{1} "облигации" - облигации эмитента, срок размещения которых оканчивается в 2019 - 2023 годах, номинированные в рублях с обязательным централизованным хранением (учетом), размещенные в рамках программы облигаций или самостоятельными выпусками (за исключением дополнительных выпусков) со сроком погашения не менее одного года {1} {1} с даты начала размещения, прошедшие государственную регистрацию и допущенные к торгам на бирже в процессе размещения либо которым присвоен идентификационный номер или регистрационный номер и которые допущены к торгам на бирже в процессе размещения; {1}{19}{1} "облигации" - облигации эмитента, срок размещения которых оканчивается в 2019 - 2023 годах, номинированные в рублях с обязательным централизованным хранением (учетом), размещенные в рамках программы облигаций или самостоятельными выпусками (за исключением дополнительных выпусков) со сроком погашения не менее одного года {1} {1} с даты начала размещения, прошедшие государственную регистрацию и допущенные к торгам на бирже в процессе размещения либо которым присвоен идентификационный номер или регистрационный номер и которые допущены к торгам на бирже в процессе размещения; {1}</w:t>
      </w:r>
    </w:p>
    <w:p>
      <w:r>
        <w:t>{non}(в ред. Постановлений Правительства РФ от 26.12.2019 , от 30.12.2020 , от 31.12.2021 ){non}(в ред. Постановлений Правительства РФ от 26.12.2019 , от 30.12.2020 , от 31.12.2021 )</w:t>
      </w:r>
    </w:p>
    <w:p>
      <w:r>
        <w:rPr>
          <w:highlight w:val="darkGray"/>
        </w:rPr>
        <w:t>{2}{1} "организатор" - брокер, оказывающий эмитенту услуги по подготовке и (или) организации размещения и (или) по размещению выпуска акций или облигаций. {1}{2}{1} "организатор" - брокер, оказывающий эмитенту услуги по подготовке и (или) организации размещения и (или) по размещению выпуска акций или облигаций. {1}</w:t>
      </w:r>
    </w:p>
    <w:p>
      <w:r>
        <w:t>{non}4. {23} Субсидии являются источником возмещения следующих фактически понесенных и документально подтвержденных затрат эмитента, осуществленных в 2019 - 2023 годах: {23}{non}4. {23} Субсидии являются источником возмещения следующих фактически понесенных и документально подтвержденных затрат эмитента, осуществленных в 2019 - 2023 годах: {23}</w:t>
      </w:r>
    </w:p>
    <w:p>
      <w:r>
        <w:t>{non}(в ред. Постановлений Правительства РФ от 26.12.2019 , от 30.12.2020 , от 31.12.2021 ){non}(в ред. Постановлений Правительства РФ от 26.12.2019 , от 30.12.2020 , от 31.12.2021 )</w:t>
      </w:r>
    </w:p>
    <w:p>
      <w:r>
        <w:rPr>
          <w:highlight w:val="cyan"/>
        </w:rPr>
        <w:t>{38}{23} уплата вознаграждения по договору (договорам) об организации размещения и (или) размещении выпуска акций или облигаций, а в случае присвоения эмитенту и (или) выпуску облигаций кредитного рейтинга также по договору об осуществлении рейтинговых действий присвоения кредитного рейтинга эмитенту и (или) выпуску облигаций (далее - субсидии по размещению); {23}{38}{23} уплата вознаграждения по договору (договорам) об организации размещения и (или) размещении выпуска акций или облигаций, а в случае присвоения эмитенту и (или) выпуску облигаций кредитного рейтинга также по договору об осуществлении рейтинговых действий присвоения кредитного рейтинга эмитенту и (или) выпуску облигаций (далее - субсидии по размещению); {23}</w:t>
      </w:r>
    </w:p>
    <w:p>
      <w:r>
        <w:rPr>
          <w:highlight w:val="darkGray"/>
        </w:rPr>
        <w:t>{10}(в ред.  Правительства РФ от 31.12.2021 N 2605){10}(в ред.  Правительства РФ от 31.12.2021 N 2605)</w:t>
      </w:r>
    </w:p>
    <w:p>
      <w:r>
        <w:t>{non}{23} выплата процентного (купонного) дохода по выпуску облигаций, в том числе осуществленная эмитентом до завершения размещения выпуска облигаций (далее - субсидии по процентным (купонным) выплатам) . {23}{non}{23} выплата процентного (купонного) дохода по выпуску облигаций, в том числе осуществленная эмитентом до завершения размещения выпуска облигаций (далее - субсидии по процентным (купонным) выплатам) . {23}</w:t>
      </w:r>
    </w:p>
    <w:p>
      <w:r>
        <w:t>{non}5. {28} Субсидии предоставляются не более двух раз в год Министерством экономического развития Российской Федерации в пределах лимитов бюджетных обязательств, доведенных в установленном порядке до Министерства экономического развития Российской Федерации как получателя средств федерального бюджета на цели, указанные в  настоящих Правил (далее - лимит бюджетных обязательств). {28}{non}5. {28} Субсидии предоставляются не более двух раз в год Министерством экономического развития Российской Федерации в пределах лимитов бюджетных обязательств, доведенных в установленном порядке до Министерства экономического развития Российской Федерации как получателя средств федерального бюджета на цели, указанные в  настоящих Правил (далее - лимит бюджетных обязательств). {28}</w:t>
      </w:r>
    </w:p>
    <w:p>
      <w:r>
        <w:rPr>
          <w:highlight w:val="darkGray"/>
        </w:rPr>
        <w:t>{10}(в ред.  Правительства РФ от 31.12.2021 N 2605){10}(в ред.  Правительства РФ от 31.12.2021 N 2605)</w:t>
      </w:r>
    </w:p>
    <w:p>
      <w:r>
        <w:t>{non}{7} Сведения о субсидии размещаются на едином портале бюджетной системы Российской Федерации в информационно-телекоммуникационной сети "Интернет" (далее - единый портал) в разделе "Бюджет" при формировании проекта федерального закона о федеральном бюджете (проекта федерального закона о внесении изменений в федеральный закон о федеральном бюджете). {7}{non}{7} Сведения о субсидии размещаются на едином портале бюджетной системы Российской Федерации в информационно-телекоммуникационной сети "Интернет" (далее - единый портал) в разделе "Бюджет" при формировании проекта федерального закона о федеральном бюджете (проекта федерального закона о внесении изменений в федеральный закон о федеральном бюджете). {7}</w:t>
      </w:r>
    </w:p>
    <w:p>
      <w:r>
        <w:t>{non}{22} Общий размер субсидий, предоставляемых эмитентам в очередном финансовом году на возмещение соответствующих видов затрат, указанных в  настоящих Правил, определяется комиссией по вопросам предоставления субсидий, указанной в  настоящих Правил (далее - комиссия), в размере, не превышающем общего объема лимитов бюджетных обязательств, по каждому из направлений субсидии, предусмотренных  настоящих Правил  . {22}{non}{22} Общий размер субсидий, предоставляемых эмитентам в очередном финансовом году на возмещение соответствующих видов затрат, указанных в  настоящих Правил, определяется комиссией по вопросам предоставления субсидий, указанной в  настоящих Правил (далее - комиссия), в размере, не превышающем общего объема лимитов бюджетных обязательств, по каждому из направлений субсидии, предусмотренных  настоящих Правил  . {22}</w:t>
      </w:r>
    </w:p>
    <w:p>
      <w:r>
        <w:rPr>
          <w:highlight w:val="darkGray"/>
        </w:rPr>
        <w:t>{22}{22} В случае если совокупный заявленный эмитентами по состоянию на 1 июля или на 1 октября текущего финансового года размер субсидий, рассчитанный в соответствии с  или  настоящих Правил, превышает общий размер субсидий, предоставляемых эмитентам в очередном финансовом году, {22}{36} субсидии предоставляются эмитентам в следующей последовательности (с учетом очередности поступления в Министерство экономического развития Российской Федерации документов, указанных в  и  настоящих Правил), в соответствии с методикой, утверждаемой комиссией : {36}{22}{22} В случае если совокупный заявленный эмитентами по состоянию на 1 июля или на 1 октября текущего финансового года размер субсидий, рассчитанный в соответствии с  или  настоящих Правил, превышает общий размер субсидий, предоставляемых эмитентам в очередном финансовом году, {22}{36} субсидии предоставляются эмитентам в следующей последовательности (с учетом очередности поступления в Министерство экономического развития Российской Федерации документов, указанных в  и  настоящих Правил), в соответствии с методикой, утверждаемой комиссией : {36}</w:t>
      </w:r>
    </w:p>
    <w:p>
      <w:r>
        <w:t>{non}{36} в первую очередь - эмитентам, осуществляющим деятельность в одной или нескольких приоритетных отраслях экономики или видах экономической деятельности по перечню согласно ; {36}{non}{36} в первую очередь - эмитентам, осуществляющим деятельность в одной или нескольких приоритетных отраслях экономики или видах экономической деятельности по перечню согласно ; {36}</w:t>
      </w:r>
    </w:p>
    <w:p>
      <w:r>
        <w:t>{non}{36} во вторую очередь - эмитентам, не указанным в  настоящего пункта. {36}{non}{36} во вторую очередь - эмитентам, не указанным в  настоящего пункта. {36}</w:t>
      </w:r>
    </w:p>
    <w:p>
      <w:r>
        <w:t>{non}{38}С эмитентами, затраты которых, указанные в  настоящих Правил, не могут быть возмещены (ни полностью, ни частично) за счет субсидии в соответствии с настоящими Правилами в связи с недостаточностью общего размера субсидий, предоставляемых эмитентам в очередном финансовом году, соглашение о предоставлении субсидии между Министерством экономического развития Российской Федерации и эмитентом в соответствии с типовой формой, утвержденной Министерством финансов Российской Федерации (далее - соглашение о предоставлении субсидии), не заключается.{38}{non}{38}С эмитентами, затраты которых, указанные в  настоящих Правил, не могут быть возмещены (ни полностью, ни частично) за счет субсидии в соответствии с настоящими Правилами в связи с недостаточностью общего размера субсидий, предоставляемых эмитентам в очередном финансовом году, соглашение о предоставлении субсидии между Министерством экономического развития Российской Федерации и эмитентом в соответствии с типовой формой, утвержденной Министерством финансов Российской Федерации (далее - соглашение о предоставлении субсидии), не заключается.{38}</w:t>
      </w:r>
    </w:p>
    <w:p>
      <w:r>
        <w:rPr>
          <w:highlight w:val="darkGray"/>
        </w:rPr>
        <w:t>{10}(в ред.  Правительства РФ от 31.12.2021 N 2605){10}(в ред.  Правительства РФ от 31.12.2021 N 2605)</w:t>
      </w:r>
    </w:p>
    <w:p>
      <w:r>
        <w:rPr>
          <w:highlight w:val="darkGray"/>
        </w:rPr>
        <w:t>{22}{21} В случае если общий размер субсидий, предоставляемых эмитентам в очередном финансовом году, является достаточным (с учетом очередности поступления в Министерство экономического развития Российской Федерации документов, указанных в  и  настоящих Правил, и последовательности предоставления субсидии, предусмотренной настоящим пунктом) для предоставления эмитенту субсидии в фактическом размере - меньшем, чем размер, рассчитанный в соответствии с  или  настоящих Правил, - субсидия такому эмитенту предоставляется в фактическом размере. {21}{22}{21} В случае если общий размер субсидий, предоставляемых эмитентам в очередном финансовом году, является достаточным (с учетом очередности поступления в Министерство экономического развития Российской Федерации документов, указанных в  и  настоящих Правил, и последовательности предоставления субсидии, предусмотренной настоящим пунктом) для предоставления эмитенту субсидии в фактическом размере - меньшем, чем размер, рассчитанный в соответствии с  или  настоящих Правил, - субсидия такому эмитенту предоставляется в фактическом размере. {21}</w:t>
      </w:r>
    </w:p>
    <w:p>
      <w:r>
        <w:rPr>
          <w:highlight w:val="darkGray"/>
        </w:rPr>
        <w:t>{10}(п. 5 в ред.  Правительства РФ от 05.03.2021 N 333){10}(п. 5 в ред.  Правительства РФ от 05.03.2021 N 333)</w:t>
      </w:r>
    </w:p>
    <w:p>
      <w:r>
        <w:rPr>
          <w:highlight w:val="yellow"/>
        </w:rPr>
        <w:t>{35}5(1). {8} Отбор эмитентов в целях участия в программе субсидирования осуществляется два раза в год (до 1 июля и 1 октября текущего календарного года) посредством запроса предложений (далее - отбор) .{8} {9}Объявления о приеме заявок на заключение соглашения о предоставлении субсидии и прилагаемых к ним документов от эмитентов размещаются на едином портале и на официальном сайте Министерства экономического развития Российской Федерации в информационно-телекоммуникационной сети "Интернет" за 7 рабочих дней до начала каждого отбора{9}{10} и должны содержать следующие сведения:{10}{35}5(1). {8} Отбор эмитентов в целях участия в программе субсидирования осуществляется два раза в год (до 1 июля и 1 октября текущего календарного года) посредством запроса предложений (далее - отбор) .{8} {9}Объявления о приеме заявок на заключение соглашения о предоставлении субсидии и прилагаемых к ним документов от эмитентов размещаются на едином портале и на официальном сайте Министерства экономического развития Российской Федерации в информационно-телекоммуникационной сети "Интернет" за 7 рабочих дней до начала каждого отбора{9}{10} и должны содержать следующие сведения:{10}</w:t>
      </w:r>
    </w:p>
    <w:p>
      <w:r>
        <w:rPr>
          <w:highlight w:val="darkGray"/>
        </w:rPr>
        <w:t xml:space="preserve">{19}{10} сроки проведения отбора и дата начала подачи или окончания приема заявок на заключение соглашения о предоставлении субсидии, которая не может быть ранее 30-го календарного дня, следующего за днем размещения объявления о проведении отбора; {10} {19}{10} сроки проведения отбора и дата начала подачи или окончания приема заявок на заключение соглашения о предоставлении субсидии, которая не может быть ранее 30-го календарного дня, следующего за днем размещения объявления о проведении отбора; {10} </w:t>
      </w:r>
    </w:p>
    <w:p>
      <w:r>
        <w:t xml:space="preserve">{non}{10} наименование, место нахождения, почтовый адрес, адрес электронной почты Министерства экономического развития Российской Федерации; {10} {non}{10} наименование, место нахождения, почтовый адрес, адрес электронной почты Министерства экономического развития Российской Федерации; {10} </w:t>
      </w:r>
    </w:p>
    <w:p>
      <w:r>
        <w:t xml:space="preserve">{non}{10} результаты предоставления субсидии; {10} {non}{10} результаты предоставления субсидии; {10} </w:t>
      </w:r>
    </w:p>
    <w:p>
      <w:r>
        <w:t xml:space="preserve">{non}{10} адрес, по которому осуществляется прием заявок на заключение соглашения о предоставлении субсидии и документов от эмитентов, контактная информация для эмитентов (телефон, адрес электронной почты) ; {10} {non}{10} адрес, по которому осуществляется прием заявок на заключение соглашения о предоставлении субсидии и документов от эмитентов, контактная информация для эмитентов (телефон, адрес электронной почты) ; {10} </w:t>
      </w:r>
    </w:p>
    <w:p>
      <w:r>
        <w:t xml:space="preserve">{non}{10} цели предоставления субсидии, предусмотренные  настоящих Правил, а также результаты предоставления субсидии, предусмотренные  настоящих Правил; {10} {non}{10} цели предоставления субсидии, предусмотренные  настоящих Правил, а также результаты предоставления субсидии, предусмотренные  настоящих Правил; {10} </w:t>
      </w:r>
    </w:p>
    <w:p>
      <w:r>
        <w:rPr>
          <w:highlight w:val="darkGray"/>
        </w:rPr>
        <w:t>{19}{10}адрес страницы официального сайта Министерства экономического развития Российской Федерации в информационно-телекоммуникационной сети "Интернет", с использованием которой обеспечивается проведение отбора;{10}{19}{10}адрес страницы официального сайта Министерства экономического развития Российской Федерации в информационно-телекоммуникационной сети "Интернет", с использованием которой обеспечивается проведение отбора;{10}</w:t>
      </w:r>
    </w:p>
    <w:p>
      <w:r>
        <w:rPr>
          <w:highlight w:val="darkGray"/>
        </w:rPr>
        <w:t>{2}{10}требования к эмитентам, предусмотренные  -  настоящих Правил, перечень документов, представляемых эмитентами в соответствии с  и  настоящих Правил для подтверждения их соответствия указанным требованиям;{10}{2}{10}требования к эмитентам, предусмотренные  -  настоящих Правил, перечень документов, представляемых эмитентами в соответствии с  и  настоящих Правил для подтверждения их соответствия указанным требованиям;{10}</w:t>
      </w:r>
    </w:p>
    <w:p>
      <w:r>
        <w:rPr>
          <w:highlight w:val="darkGray"/>
        </w:rPr>
        <w:t>{19} {10} порядок подачи заявок на заключение соглашения о предоставлении субсидии эмитентами, предусмотренный  и  настоящих Правил, и требования, предъявляемые к форме и содержанию заявки на заключение соглашения о предоставлении субсидии, подаваемой эмитентом, установленные  к настоящим Правилам  ; {10}{19} {10} порядок подачи заявок на заключение соглашения о предоставлении субсидии эмитентами, предусмотренный  и  настоящих Правил, и требования, предъявляемые к форме и содержанию заявки на заключение соглашения о предоставлении субсидии, подаваемой эмитентом, установленные  к настоящим Правилам  ; {10}</w:t>
      </w:r>
    </w:p>
    <w:p>
      <w:r>
        <w:t>{non}{10} порядок отзыва заявок на заключение соглашения о предоставлении субсидии, порядок возврата заявок на заключение соглашения о предоставлении субсидии, в том числе основания для такого возврата, порядок внесения изменений в заявки на заключение соглашения о предоставлении субсидии эмитентами, установленные  и  настоящих Правил; {10}{non}{10} порядок отзыва заявок на заключение соглашения о предоставлении субсидии, порядок возврата заявок на заключение соглашения о предоставлении субсидии, в том числе основания для такого возврата, порядок внесения изменений в заявки на заключение соглашения о предоставлении субсидии эмитентами, установленные  и  настоящих Правил; {10}</w:t>
      </w:r>
    </w:p>
    <w:p>
      <w:r>
        <w:t>{non}{10} правила рассмотрения заявок на заключение соглашения о предоставлении субсидии, в том числе основания и порядок отклонения таких заявок, а также сроки размещения информации о результатах их рассмотрения, предусмотренные  и  настоящих Правил  ; {10}{non}{10} правила рассмотрения заявок на заключение соглашения о предоставлении субсидии, в том числе основания и порядок отклонения таких заявок, а также сроки размещения информации о результатах их рассмотрения, предусмотренные  и  настоящих Правил  ; {10}</w:t>
      </w:r>
    </w:p>
    <w:p>
      <w:r>
        <w:t>{non}{10} порядок предоставления эмитентам разъяснений положений объявления о проведении отбора, даты начала (окончания) срока такого предоставления; {10}{non}{10} порядок предоставления эмитентам разъяснений положений объявления о проведении отбора, даты начала (окончания) срока такого предоставления; {10}</w:t>
      </w:r>
    </w:p>
    <w:p>
      <w:r>
        <w:rPr>
          <w:highlight w:val="darkGray"/>
        </w:rPr>
        <w:t>{22} {10} срок, в течение которого победители отбора должны подписать соглашение о предоставлении субсидии  ; {10}{22} {10} срок, в течение которого победители отбора должны подписать соглашение о предоставлении субсидии  ; {10}</w:t>
      </w:r>
    </w:p>
    <w:p>
      <w:r>
        <w:rPr>
          <w:highlight w:val="yellow"/>
        </w:rPr>
        <w:t>{35}{10} условие признания победителей отбора уклонившимися от заключения соглашения о предоставлении субсидии, указанное в  настоящих Правил; {10}{35}{10} условие признания победителей отбора уклонившимися от заключения соглашения о предоставлении субсидии, указанное в  настоящих Правил; {10}</w:t>
      </w:r>
    </w:p>
    <w:p>
      <w:r>
        <w:t>{non} {10} дата размещения результатов отбора на едином портале, а также на официальном сайте Министерства экономического развития Российской Федерации в информационно-телекоммуникационной сети "Интернет", которая не может быть позднее 14-го календарного дня, следующего за днем определения победителя отбора. {10} {10} Результаты отбора определяются на основании проверки соответствия эмитентов, представивших заявку на заключение соглашения о предоставлении субсидии, критериям и требованиям, установленным настоящими Правилами, и должны содержать следующие сведения: {10}{non} {10} дата размещения результатов отбора на едином портале, а также на официальном сайте Министерства экономического развития Российской Федерации в информационно-телекоммуникационной сети "Интернет", которая не может быть позднее 14-го календарного дня, следующего за днем определения победителя отбора. {10} {10} Результаты отбора определяются на основании проверки соответствия эмитентов, представивших заявку на заключение соглашения о предоставлении субсидии, критериям и требованиям, установленным настоящими Правилами, и должны содержать следующие сведения: {10}</w:t>
      </w:r>
    </w:p>
    <w:p>
      <w:r>
        <w:t>{non}{10}дата, время и место проведения рассмотрения заявок на заключение соглашения о предоставлении субсидии;{10}{non}{10}дата, время и место проведения рассмотрения заявок на заключение соглашения о предоставлении субсидии;{10}</w:t>
      </w:r>
    </w:p>
    <w:p>
      <w:r>
        <w:t>{non} {10} информация об эмитентах, заявки на заключение соглашения о предоставлении субсидии которых были рассмотрены; {10}{non} {10} информация об эмитентах, заявки на заключение соглашения о предоставлении субсидии которых были рассмотрены; {10}</w:t>
      </w:r>
    </w:p>
    <w:p>
      <w:r>
        <w:rPr>
          <w:highlight w:val="darkGray"/>
        </w:rPr>
        <w:t>{19} {10} информация об эмитентах, заявки на заключение соглашения о предоставлении субсидии которых были отклонены, с указанием причин их отклонения, в том числе положений объявления о проведении отбора, которым не соответствуют такие заявки  ; {10}{19} {10} информация об эмитентах, заявки на заключение соглашения о предоставлении субсидии которых были отклонены, с указанием причин их отклонения, в том числе положений объявления о проведении отбора, которым не соответствуют такие заявки  ; {10}</w:t>
      </w:r>
    </w:p>
    <w:p>
      <w:r>
        <w:t>{non}{10} наименование эмитентов, с которыми заключаются соглашения о предоставлении субсидии, и размеры предоставляемых субсидий  . {10}{non}{10} наименование эмитентов, с которыми заключаются соглашения о предоставлении субсидии, и размеры предоставляемых субсидий  . {10}</w:t>
      </w:r>
    </w:p>
    <w:p>
      <w:r>
        <w:rPr>
          <w:highlight w:val="darkGray"/>
        </w:rPr>
        <w:t>{10}(п. 5(1) в ред.  Правительства РФ от 31.12.2021 N 2605){10}(п. 5(1) в ред.  Правительства РФ от 31.12.2021 N 2605)</w:t>
      </w:r>
    </w:p>
    <w:p>
      <w:r>
        <w:rPr>
          <w:highlight w:val="darkGray"/>
        </w:rPr>
        <w:t>{27}5(2). {10} Заявка на заключение соглашения о предоставлении субсидии может быть отозвана или изменена эмитентом не позднее 5-го рабочего дня со дня ее представления в соответствии с  и  настоящих Правил либо со дня получения {10}  {3}от Министерства экономического развития Российской Федерации предусмотренного  настоящих Правил запроса о представлении непредставленных документов из числа указанных в  и  настоящих Правил и (или) документов, оформленных в соответствии с требованиями, предусмотренными  и  настоящих Правил.{3}{27}5(2). {10} Заявка на заключение соглашения о предоставлении субсидии может быть отозвана или изменена эмитентом не позднее 5-го рабочего дня со дня ее представления в соответствии с  и  настоящих Правил либо со дня получения {10}  {3}от Министерства экономического развития Российской Федерации предусмотренного  настоящих Правил запроса о представлении непредставленных документов из числа указанных в  и  настоящих Правил и (или) документов, оформленных в соответствии с требованиями, предусмотренными  и  настоящих Правил.{3}</w:t>
      </w:r>
    </w:p>
    <w:p>
      <w:r>
        <w:rPr>
          <w:highlight w:val="darkGray"/>
        </w:rPr>
        <w:t>{10}(в ред.  Правительства РФ от 31.12.2021 N 2605){10}(в ред.  Правительства РФ от 31.12.2021 N 2605)</w:t>
      </w:r>
    </w:p>
    <w:p>
      <w:r>
        <w:t>{non}{13} Заявление об отзыве заявки на заключение соглашения о предоставлении субсидии в произвольной форме или уточненная заявка на заключение соглашения о предоставлении субсидии по форме согласно  к настоящим Правилам представляются эмитентами в том же порядке, что и заявка на заключение соглашения о предоставлении субсидии, в срок, указанный в  настоящего пункта. {13}{non}{13} Заявление об отзыве заявки на заключение соглашения о предоставлении субсидии в произвольной форме или уточненная заявка на заключение соглашения о предоставлении субсидии по форме согласно  к настоящим Правилам представляются эмитентами в том же порядке, что и заявка на заключение соглашения о предоставлении субсидии, в срок, указанный в  настоящего пункта. {13}</w:t>
      </w:r>
    </w:p>
    <w:p>
      <w:r>
        <w:rPr>
          <w:highlight w:val="darkGray"/>
        </w:rPr>
        <w:t>{10}(в ред.  Правительства РФ от 31.12.2021 N 2605){10}(в ред.  Правительства РФ от 31.12.2021 N 2605)</w:t>
      </w:r>
    </w:p>
    <w:p>
      <w:r>
        <w:t>{non}{13} Возврат отозванной заявки на заключение соглашения о предоставлении субсидии и прилагаемых к ней документов осуществляется Министерством экономического развития Российской Федерации в течение 5 рабочих дней со дня поступления заявления об ее отзыве. {13}{non}{13} Возврат отозванной заявки на заключение соглашения о предоставлении субсидии и прилагаемых к ней документов осуществляется Министерством экономического развития Российской Федерации в течение 5 рабочих дней со дня поступления заявления об ее отзыве. {13}</w:t>
      </w:r>
    </w:p>
    <w:p>
      <w:r>
        <w:t>{non}(п. 5(2) введен  Правительства РФ от 05.03.2021 N 333; в ред.  Правительства РФ от 31.12.2021 N 2605){non}(п. 5(2) введен  Правительства РФ от 05.03.2021 N 333; в ред.  Правительства РФ от 31.12.2021 N 2605)</w:t>
      </w:r>
    </w:p>
    <w:p>
      <w:r>
        <w:t>{non}6. {16}В целях предоставления субсидий Министерство экономического развития Российской Федерации образует комиссию и утверждает ее состав.{16}{non}6. {16}В целях предоставления субсидий Министерство экономического развития Российской Федерации образует комиссию и утверждает ее состав.{16}</w:t>
      </w:r>
    </w:p>
    <w:p>
      <w:r>
        <w:rPr>
          <w:highlight w:val="cyan"/>
        </w:rPr>
        <w:t>{38}{16}В состав комиссии включаются представители Министерства экономического развития Российской Федерации, иных заинтересованных федеральных органов исполнительной власти, акционерного общества "Федеральная корпорация по развитию малого и среднего предпринимательства"  (далее - корпорация), а также могут включаться представители общероссийских общественных объединений, выражающих интересы субъектов малого и среднего предпринимательства. При этом представители корпорации должны составлять не менее трети состава комиссии.{16}{38}{16}В состав комиссии включаются представители Министерства экономического развития Российской Федерации, иных заинтересованных федеральных органов исполнительной власти, акционерного общества "Федеральная корпорация по развитию малого и среднего предпринимательства"  (далее - корпорация), а также могут включаться представители общероссийских общественных объединений, выражающих интересы субъектов малого и среднего предпринимательства. При этом представители корпорации должны составлять не менее трети состава комиссии.{16}</w:t>
      </w:r>
    </w:p>
    <w:p>
      <w:r>
        <w:t>{non}{16}Комиссию возглавляет председатель, являющийся представителем Министерства экономического развития Российской Федерации. Заместителем председателя комиссии является представитель корпорации.{16}{non}{16}Комиссию возглавляет председатель, являющийся представителем Министерства экономического развития Российской Федерации. Заместителем председателя комиссии является представитель корпорации.{16}</w:t>
      </w:r>
    </w:p>
    <w:p>
      <w:r>
        <w:t>{non}7. {16}Комиссия выполняет следующие функции:{16}{non}7. {16}Комиссия выполняет следующие функции:{16}</w:t>
      </w:r>
    </w:p>
    <w:p>
      <w:r>
        <w:rPr>
          <w:highlight w:val="yellow"/>
        </w:rPr>
        <w:t>{24}а) {16}рассматривает заявки эмитентов на заключение соглашений о предоставлении субсидии по размещению и заявления о предоставлении субсидии по размещению и прилагаемые к ним документы, представленные в соответствии с  настоящих Правил, заключения корпорации о проверке соответствия указанных эмитентов и документов требованиям и условиям, установленным ,  и  настоящих Правил, и рекомендует Министерству экономического развития Российской Федерации заключить с эмитентом соглашение о предоставлении субсидии и предоставить ему субсидию;{16}{24}а) {16}рассматривает заявки эмитентов на заключение соглашений о предоставлении субсидии по размещению и заявления о предоставлении субсидии по размещению и прилагаемые к ним документы, представленные в соответствии с  настоящих Правил, заключения корпорации о проверке соответствия указанных эмитентов и документов требованиям и условиям, установленным ,  и  настоящих Правил, и рекомендует Министерству экономического развития Российской Федерации заключить с эмитентом соглашение о предоставлении субсидии и предоставить ему субсидию;{16}</w:t>
      </w:r>
    </w:p>
    <w:p>
      <w:r>
        <w:rPr>
          <w:highlight w:val="darkGray"/>
        </w:rPr>
        <w:t>{10}(в ред.  Правительства РФ от 31.12.2021 N 2605){10}(в ред.  Правительства РФ от 31.12.2021 N 2605)</w:t>
      </w:r>
    </w:p>
    <w:p>
      <w:r>
        <w:rPr>
          <w:highlight w:val="yellow"/>
        </w:rPr>
        <w:t>{24}б) {16}рассматривает заявки эмитентов на заключение соглашений о предоставлении субсидии по процентным (купонным) выплатам и заявления о предоставлении субсидии по процентным (купонным) выплатам и прилагаемые к ним документы, представленные в соответствии с  настоящих Правил, заключения корпорации о проверке соответствия указанных эмитентов и документов требованиям и условиям,{16} {16}установленным ,  и  настоящих Правил, и рекомендует Министерству экономического развития Российской Федерации заключить с эмитентом соглашение о предоставлении субсидии и предоставить ему субсидию;{16}{24}б) {16}рассматривает заявки эмитентов на заключение соглашений о предоставлении субсидии по процентным (купонным) выплатам и заявления о предоставлении субсидии по процентным (купонным) выплатам и прилагаемые к ним документы, представленные в соответствии с  настоящих Правил, заключения корпорации о проверке соответствия указанных эмитентов и документов требованиям и условиям,{16} {16}установленным ,  и  настоящих Правил, и рекомендует Министерству экономического развития Российской Федерации заключить с эмитентом соглашение о предоставлении субсидии и предоставить ему субсидию;{16}</w:t>
      </w:r>
    </w:p>
    <w:p>
      <w:r>
        <w:rPr>
          <w:highlight w:val="darkGray"/>
        </w:rPr>
        <w:t>{10}(в ред.  Правительства РФ от 31.12.2021 N 2605){10}(в ред.  Правительства РФ от 31.12.2021 N 2605)</w:t>
      </w:r>
    </w:p>
    <w:p>
      <w:r>
        <w:rPr>
          <w:highlight w:val="darkGray"/>
        </w:rPr>
        <w:t>{11}в) {16}утверждает методику отбора эмитентов, осуществляющих деятельность в одной или нескольких отраслях или видах деятельности, предусмотренных  к настоящим Правилам, в случае, указанном в  настоящих Правил;{16}{11}в) {16}утверждает методику отбора эмитентов, осуществляющих деятельность в одной или нескольких отраслях или видах деятельности, предусмотренных  к настоящим Правилам, в случае, указанном в  настоящих Правил;{16}</w:t>
      </w:r>
    </w:p>
    <w:p>
      <w:r>
        <w:rPr>
          <w:highlight w:val="darkGray"/>
        </w:rPr>
        <w:t>{11}г) {16} принимает решение об отклонении заявок на заключение соглашения о предоставлении субсидии, указанных в  и  настоящего пункта, с указанием причин отклонения, предусмотренных  настоящих Правил;{16}{11}г) {16} принимает решение об отклонении заявок на заключение соглашения о предоставлении субсидии, указанных в  и  настоящего пункта, с указанием причин отклонения, предусмотренных  настоящих Правил;{16}</w:t>
      </w:r>
    </w:p>
    <w:p>
      <w:r>
        <w:rPr>
          <w:highlight w:val="darkGray"/>
        </w:rPr>
        <w:t>{10}(в ред.  Правительства РФ от 31.12.2021 N 2605){10}(в ред.  Правительства РФ от 31.12.2021 N 2605)</w:t>
      </w:r>
    </w:p>
    <w:p>
      <w:r>
        <w:t>{non}д) {16}осуществляет иные функции и принимает иные решения, предусмотренные настоящими Правилами.{16}{non}д) {16}осуществляет иные функции и принимает иные решения, предусмотренные настоящими Правилами.{16}</w:t>
      </w:r>
    </w:p>
    <w:p>
      <w:r>
        <w:rPr>
          <w:highlight w:val="darkGray"/>
        </w:rPr>
        <w:t>{10}(п. 7 в ред.  Правительства РФ от 05.03.2021 N 333){10}(п. 7 в ред.  Правительства РФ от 05.03.2021 N 333)</w:t>
      </w:r>
    </w:p>
    <w:p>
      <w:r>
        <w:t>{non}8. {35} взаимодействия Министерства экономического развития Российской Федерации и корпорации, а также подготовки корпорацией заключений, предусмотренных  и  настоящих Правил, утверждается Министерством экономического развития Российской Федерации.{35}{non}8. {35} взаимодействия Министерства экономического развития Российской Федерации и корпорации, а также подготовки корпорацией заключений, предусмотренных  и  настоящих Правил, утверждается Министерством экономического развития Российской Федерации.{35}</w:t>
      </w:r>
    </w:p>
    <w:p>
      <w:r>
        <w:rPr>
          <w:highlight w:val="darkGray"/>
        </w:rPr>
        <w:t>{10}(в ред.  Правительства РФ от 31.12.2021 N 2605){10}(в ред.  Правительства РФ от 31.12.2021 N 2605)</w:t>
      </w:r>
    </w:p>
    <w:p>
      <w:r>
        <w:t>{non}9. {35}Заседания комиссии проводятся по мере необходимости, но не менее 2 раз в год председателем комиссии, а в его отсутствие - заместителем председателя комиссии (далее - председательствующий на заседании) .{35} {35}Заседания комиссии могут быть организованы в заочной форме. Заседание комиссии считается правомочным, если на нем присутствуют либо представили в письменной форме мнение по вопросам повестки дня более половины ее членов.{35}{35}При этом голосование по доверенности не допускается{35}.{non}9. {35}Заседания комиссии проводятся по мере необходимости, но не менее 2 раз в год председателем комиссии, а в его отсутствие - заместителем председателя комиссии (далее - председательствующий на заседании) .{35} {35}Заседания комиссии могут быть организованы в заочной форме. Заседание комиссии считается правомочным, если на нем присутствуют либо представили в письменной форме мнение по вопросам повестки дня более половины ее членов.{35}{35}При этом голосование по доверенности не допускается{35}.</w:t>
      </w:r>
    </w:p>
    <w:p>
      <w:r>
        <w:t>{non}{35}Решения комиссии принимаются голосованием не менее чем двумя третями голосов участвующих в заседании членов комиссии или в случае заочного голосования - голосов членов комиссии, представивших в письменной форме мнение по вопросам повестки дня. {35} {35}При голосовании каждый член комиссии обладает одним голосом. {35} {35}При равенстве голосов принятым считается решение, за которое проголосовал председательствующий на заседании. {35} {35}В случае несогласия с принятым решением член комиссии вправе в письменной форме изложить свое мнение. {35}{non}{35}Решения комиссии принимаются голосованием не менее чем двумя третями голосов участвующих в заседании членов комиссии или в случае заочного голосования - голосов членов комиссии, представивших в письменной форме мнение по вопросам повестки дня. {35} {35}При голосовании каждый член комиссии обладает одним голосом. {35} {35}При равенстве голосов принятым считается решение, за которое проголосовал председательствующий на заседании. {35} {35}В случае несогласия с принятым решением член комиссии вправе в письменной форме изложить свое мнение. {35}</w:t>
      </w:r>
    </w:p>
    <w:p>
      <w:r>
        <w:rPr>
          <w:highlight w:val="darkGray"/>
        </w:rPr>
        <w:t>{11}10. {20}Решения комиссии по итогам рассмотрения заявок на заключение соглашения о предоставлении субсидии, указанных в  и  настоящих Правил, и прилагаемых к ним документов, поступивших в Министерство экономического развития Российской Федерации по состоянию на 1 июля или на 1 октября текущего календарного года, принимаются не позднее 50 рабочих дней после наступления указанных дат.{20}{11}10. {20}Решения комиссии по итогам рассмотрения заявок на заключение соглашения о предоставлении субсидии, указанных в  и  настоящих Правил, и прилагаемых к ним документов, поступивших в Министерство экономического развития Российской Федерации по состоянию на 1 июля или на 1 октября текущего календарного года, принимаются не позднее 50 рабочих дней после наступления указанных дат.{20}</w:t>
      </w:r>
    </w:p>
    <w:p>
      <w:r>
        <w:rPr>
          <w:highlight w:val="darkGray"/>
        </w:rPr>
        <w:t>{10}(в ред.  Правительства РФ от 31.12.2021 N 2605){10}(в ред.  Правительства РФ от 31.12.2021 N 2605)</w:t>
      </w:r>
    </w:p>
    <w:p>
      <w:r>
        <w:rPr>
          <w:highlight w:val="darkGray"/>
        </w:rPr>
        <w:t>{11}{20}Решения комиссии по итогам рассмотрения заявлений эмитентов, указанных в  и  настоящих Правил, и прилагаемых к ним документов, поступивших в Министерство экономического развития Российской Федерации по состоянию на 1 июля или на 1 октября текущего календарного года, принимаются не позднее:{20}{11}{20}Решения комиссии по итогам рассмотрения заявлений эмитентов, указанных в  и  настоящих Правил, и прилагаемых к ним документов, поступивших в Министерство экономического развития Российской Федерации по состоянию на 1 июля или на 1 октября текущего календарного года, принимаются не позднее:{20}</w:t>
      </w:r>
    </w:p>
    <w:p>
      <w:r>
        <w:rPr>
          <w:highlight w:val="darkGray"/>
        </w:rPr>
        <w:t>{10}(в ред.  Правительства РФ от 31.12.2021 N 2605){10}(в ред.  Правительства РФ от 31.12.2021 N 2605)</w:t>
      </w:r>
    </w:p>
    <w:p>
      <w:r>
        <w:t>{non}а) {20} 10 рабочих дней со дня заключения эмитентом и Министерством экономического развития Российской Федерации соответствующего соглашения о предоставлении субсидии;{20}{non}а) {20} 10 рабочих дней со дня заключения эмитентом и Министерством экономического развития Российской Федерации соответствующего соглашения о предоставлении субсидии;{20}</w:t>
      </w:r>
    </w:p>
    <w:p>
      <w:r>
        <w:rPr>
          <w:highlight w:val="darkGray"/>
        </w:rPr>
        <w:t>{22}б) {20}50 рабочих дней после наступления указанных дат (в случае, когда на день представления эмитентом заявления о предоставлении субсидии по процентным (купонным) выплатам соглашение о предоставлении субсидии эмитентом и Министерством экономического развития Российской Федерации заключено).{20}{22}б) {20}50 рабочих дней после наступления указанных дат (в случае, когда на день представления эмитентом заявления о предоставлении субсидии по процентным (купонным) выплатам соглашение о предоставлении субсидии эмитентом и Министерством экономического развития Российской Федерации заключено).{20}</w:t>
      </w:r>
    </w:p>
    <w:p>
      <w:r>
        <w:t>{non}11. {20}По результатам рассмотрения вопросов на заседаниях комиссии принимаются решения, которые оформляются протоколами. Протокол заседания подписывается председательствующим на заседании и секретарем комиссии. Изложенные в письменной форме мнения членов комиссии (при их наличии) подлежат приобщению к протоколу заседания комиссии.{20}{non}11. {20}По результатам рассмотрения вопросов на заседаниях комиссии принимаются решения, которые оформляются протоколами. Протокол заседания подписывается председательствующим на заседании и секретарем комиссии. Изложенные в письменной форме мнения членов комиссии (при их наличии) подлежат приобщению к протоколу заседания комиссии.{20}</w:t>
      </w:r>
    </w:p>
    <w:p>
      <w:r>
        <w:t>{non}12. {20}Секретарь комиссии не позднее чем за 3 рабочих дня до дня заседания комиссии уведомляет членов комиссии о проведении заседания, осуществляет подготовку материалов к заседаниям комиссии, ведет протоколы заседаний комиссии, доводит решения комиссии до сведения заинтересованных лиц, контролирует выполнение решений комиссии, а также подписывает выписки из протоколов заседаний комиссии.{20}{non}12. {20}Секретарь комиссии не позднее чем за 3 рабочих дня до дня заседания комиссии уведомляет членов комиссии о проведении заседания, осуществляет подготовку материалов к заседаниям комиссии, ведет протоколы заседаний комиссии, доводит решения комиссии до сведения заинтересованных лиц, контролирует выполнение решений комиссии, а также подписывает выписки из протоколов заседаний комиссии.{20}</w:t>
      </w:r>
    </w:p>
    <w:p>
      <w:r>
        <w:t>{non}13. {3}Информационное и организационно-техническое обеспечение деятельности комиссии осуществляет Министерство экономического развития Российской Федерации с участием корпорации.{3}{non}13. {3}Информационное и организационно-техническое обеспечение деятельности комиссии осуществляет Министерство экономического развития Российской Федерации с участием корпорации.{3}</w:t>
      </w:r>
    </w:p>
    <w:p>
      <w:r>
        <w:rPr>
          <w:highlight w:val="darkGray"/>
        </w:rPr>
        <w:t>{22}14. {24}Субсидия предоставляется эмитенту, соответствующему на дату подачи заявки на заключение соглашения о предоставлении субсидии, указанной в  и (или)  настоящих Правил, следующим требованиям:{24}{22}14. {24}Субсидия предоставляется эмитенту, соответствующему на дату подачи заявки на заключение соглашения о предоставлении субсидии, указанной в  и (или)  настоящих Правил, следующим требованиям:{24}</w:t>
      </w:r>
    </w:p>
    <w:p>
      <w:r>
        <w:rPr>
          <w:highlight w:val="darkGray"/>
        </w:rPr>
        <w:t>{10}(в ред.  Правительства РФ от 31.12.2021 N 2605){10}(в ред.  Правительства РФ от 31.12.2021 N 2605)</w:t>
      </w:r>
    </w:p>
    <w:p>
      <w:r>
        <w:t>{non}а) {24}эмитент по состоянию на день завершения размещения акций или облигаций являлся субъектом малого или среднего предпринимательства и не относился к субъектам малого и среднего предпринимательства, указанным в  и  Федерального закона "О развитии малого и среднего предпринимательства в Российской Федерации";{24}{non}а) {24}эмитент по состоянию на день завершения размещения акций или облигаций являлся субъектом малого или среднего предпринимательства и не относился к субъектам малого и среднего предпринимательства, указанным в  и  Федерального закона "О развитии малого и среднего предпринимательства в Российской Федерации";{24}</w:t>
      </w:r>
    </w:p>
    <w:p>
      <w:r>
        <w:rPr>
          <w:highlight w:val="darkGray"/>
        </w:rPr>
        <w:t>{10}(в ред.  Правительства РФ от 31.12.2021 N 2605){10}(в ред.  Правительства РФ от 31.12.2021 N 2605)</w:t>
      </w:r>
    </w:p>
    <w:p>
      <w:r>
        <w:t>{non}б) {24} эмитент обладает статусом налогового резидента Российской Федерации;{24}{non}б) {24} эмитент обладает статусом налогового резидента Российской Федерации;{24}</w:t>
      </w:r>
    </w:p>
    <w:p>
      <w:r>
        <w:t>{non}в) {24} эмитент не находится в процессе реорганизации, ликвидации, в отношении его не введена процедура банкротства, деятельность эмитента не приостановлена в порядке, предусмотренном законодательством Российской Федерации;{24}{non}в) {24} эмитент не находится в процессе реорганизации, ликвидации, в отношении его не введена процедура банкротства, деятельность эмитента не приостановлена в порядке, предусмотренном законодательством Российской Федерации;{24}</w:t>
      </w:r>
    </w:p>
    <w:p>
      <w:r>
        <w:rPr>
          <w:highlight w:val="darkGray"/>
        </w:rPr>
        <w:t>{10}(пп. "в" в ред.  Правительства РФ от 26.12.2019 N 1845){10}(пп. "в" в ред.  Правительства РФ от 26.12.2019 N 1845)</w:t>
      </w:r>
    </w:p>
    <w:p>
      <w:r>
        <w:rPr>
          <w:highlight w:val="yellow"/>
        </w:rPr>
        <w:t>{35}г) {24} эмитент по состоянию на любую дату, начиная с 1-го числа месяца, предшествующего месяцу, в котором подана заявка на заключение соглашения о предоставлении субсидии, не имеет неисполненной обязанности по уплате налогов, сборов, страховых взносов, пеней, штрафов, процентов, подлежащих уплате в соответствии с законодательством Российской Федерации о налогах и сборах, {24} {24} просроченной задолженности по возврату в федеральный бюджет субсидий, бюджетных инвестиций, предоставленных в том числе в соответствии с иными правовыми актами Российской Федерации, и иной просроченной (неурегулированной) задолженности по денежным обязательствам перед Российской Федерацией;{24}{35}г) {24} эмитент по состоянию на любую дату, начиная с 1-го числа месяца, предшествующего месяцу, в котором подана заявка на заключение соглашения о предоставлении субсидии, не имеет неисполненной обязанности по уплате налогов, сборов, страховых взносов, пеней, штрафов, процентов, подлежащих уплате в соответствии с законодательством Российской Федерации о налогах и сборах, {24} {24} просроченной задолженности по возврату в федеральный бюджет субсидий, бюджетных инвестиций, предоставленных в том числе в соответствии с иными правовыми актами Российской Федерации, и иной просроченной (неурегулированной) задолженности по денежным обязательствам перед Российской Федерацией;{24}</w:t>
      </w:r>
    </w:p>
    <w:p>
      <w:r>
        <w:t>{non}(в ред. Постановлений Правительства РФ от 26.12.2019 , от 05.03.2021 ){non}(в ред. Постановлений Правительства РФ от 26.12.2019 , от 05.03.2021 )</w:t>
      </w:r>
    </w:p>
    <w:p>
      <w:r>
        <w:t>{non}д) {24}эмитент не является юридическим лицом, в уставном (складочном) капитале которого доля участия иностранных юридических лиц, местом регистрации которых является государство или территория, включенные в утвержденный Министерством финансов Российской Федерации  государств и территорий, предоставляющих льготный налоговый режим налогообложения и (или) не предусматривающих раскрытия и предоставления информации при проведении финансовых операций (офшорные зоны) в отношении таких юридических лиц, в совокупности превышает 50 процентов;{24}{non}д) {24}эмитент не является юридическим лицом, в уставном (складочном) капитале которого доля участия иностранных юридических лиц, местом регистрации которых является государство или территория, включенные в утвержденный Министерством финансов Российской Федерации  государств и территорий, предоставляющих льготный налоговый режим налогообложения и (или) не предусматривающих раскрытия и предоставления информации при проведении финансовых операций (офшорные зоны) в отношении таких юридических лиц, в совокупности превышает 50 процентов;{24}</w:t>
      </w:r>
    </w:p>
    <w:p>
      <w:r>
        <w:t>{non}е) {24}эмитент не получает средства из федерального бюджета на основании иных нормативных правовых актов на цели, предусмотренные  настоящих Правил;{24}{non}е) {24}эмитент не получает средства из федерального бюджета на основании иных нормативных правовых актов на цели, предусмотренные  настоящих Правил;{24}</w:t>
      </w:r>
    </w:p>
    <w:p>
      <w:r>
        <w:t>{non}ж) {24}эмитент не является микрофинансовой организацией, лизинговой компанией;{24}{non}ж) {24}эмитент не является микрофинансовой организацией, лизинговой компанией;{24}</w:t>
      </w:r>
    </w:p>
    <w:p>
      <w:r>
        <w:rPr>
          <w:highlight w:val="darkGray"/>
        </w:rPr>
        <w:t>{11}з) {24}эмитент не входит в группу (как она определяется в соответствии с Международными стандартами финансовой отчетности), годовая выручка которой или, если применимо, доход которой согласно данным консолидированной финансовой отчетности составляет более 2 млрд. рублей (за исключением групп, в которые входят исключительно субъекты малого и среднего предпринимательства);{24}{11}з) {24}эмитент не входит в группу (как она определяется в соответствии с Международными стандартами финансовой отчетности), годовая выручка которой или, если применимо, доход которой согласно данным консолидированной финансовой отчетности составляет более 2 млрд. рублей (за исключением групп, в которые входят исключительно субъекты малого и среднего предпринимательства);{24}</w:t>
      </w:r>
    </w:p>
    <w:p>
      <w:r>
        <w:t>{non}(пп. "з" введен  Правительства РФ от 30.12.2020 N 2374){non}(пп. "з" введен  Правительства РФ от 30.12.2020 N 2374)</w:t>
      </w:r>
    </w:p>
    <w:p>
      <w:r>
        <w:rPr>
          <w:highlight w:val="yellow"/>
        </w:rPr>
        <w:t>{35}и) {24}в реестре дисквалифицированных лиц отсутствуют сведения о дисквалифицированных руководителе, членах коллегиального исполнительного органа, лице, исполняющем функции единоличного исполнительного органа, или главном бухгалтере эмитента.{24}{35}и) {24}в реестре дисквалифицированных лиц отсутствуют сведения о дисквалифицированных руководителе, членах коллегиального исполнительного органа, лице, исполняющем функции единоличного исполнительного органа, или главном бухгалтере эмитента.{24}</w:t>
      </w:r>
    </w:p>
    <w:p>
      <w:r>
        <w:t>{non}(пп. "и" введен  Правительства РФ от 05.03.2021 N 333){non}(пп. "и" введен  Правительства РФ от 05.03.2021 N 333)</w:t>
      </w:r>
    </w:p>
    <w:p>
      <w:r>
        <w:t>{non}15. {24}Субсидия по размещению предоставляется эмитенту, соответствующему требованиям, указанным в  настоящих Правил, при соблюдении на дату подачи заявления о предоставлении субсидии по размещению следующих условий:{24}{non}15. {24}Субсидия по размещению предоставляется эмитенту, соответствующему требованиям, указанным в  настоящих Правил, при соблюдении на дату подачи заявления о предоставлении субсидии по размещению следующих условий:{24}</w:t>
      </w:r>
    </w:p>
    <w:p>
      <w:r>
        <w:rPr>
          <w:highlight w:val="darkGray"/>
        </w:rPr>
        <w:t>{27}а) {24} размещение выпуска акций на бирже или облигаций эмитента завершено;{24}{27}а) {24} размещение выпуска акций на бирже или облигаций эмитента завершено;{24}</w:t>
      </w:r>
    </w:p>
    <w:p>
      <w:r>
        <w:rPr>
          <w:highlight w:val="yellow"/>
        </w:rPr>
        <w:t>{12}б) {24} данные об организаторе указаны в решении о выпуске облигаций или в программе облигаций и (или) условиях выпуска облигаций в рамках программы облигаций, что подтверждается справкой биржи или центрального депозитария;{24}{12}б) {24} данные об организаторе указаны в решении о выпуске облигаций или в программе облигаций и (или) условиях выпуска облигаций в рамках программы облигаций, что подтверждается справкой биржи или центрального депозитария;{24}</w:t>
      </w:r>
    </w:p>
    <w:p>
      <w:r>
        <w:t>{non}в) {24}данные об организаторе указаны в решении о выпуске акций, что подтверждается справкой биржи;{24}{non}в) {24}данные об организаторе указаны в решении о выпуске акций, что подтверждается справкой биржи;{24}</w:t>
      </w:r>
    </w:p>
    <w:p>
      <w:r>
        <w:t>{non}г) {24}договор (договоры) об организации размещения и (или) размещении выпуска акций или облигаций и (или) договор об осуществлении рейтинговых действий содержат положения, позволяющие сторонам раскрывать информацию о содержании договоров третьим лицам в целях получения субсидий в соответствии с настоящими Правилами;{24}{non}г) {24}договор (договоры) об организации размещения и (или) размещении выпуска акций или облигаций и (или) договор об осуществлении рейтинговых действий содержат положения, позволяющие сторонам раскрывать информацию о содержании договоров третьим лицам в целях получения субсидий в соответствии с настоящими Правилами;{24}</w:t>
      </w:r>
    </w:p>
    <w:p>
      <w:r>
        <w:rPr>
          <w:highlight w:val="darkGray"/>
        </w:rPr>
        <w:t>{10}(пп. "г" в ред.  Правительства РФ от 30.12.2020 N 2374){10}(пп. "г" в ред.  Правительства РФ от 30.12.2020 N 2374)</w:t>
      </w:r>
    </w:p>
    <w:p>
      <w:r>
        <w:rPr>
          <w:highlight w:val="darkGray"/>
        </w:rPr>
        <w:t>{10}д) {24} обязательства по оплате услуг организатора (организаторов) в соответствии с договором (договорами) об организации размещения и (или) размещении выпуска акций или облигаций и (или) российского кредитного рейтингового агентства в соответствии с договором об осуществлении рейтинговых действий исполнены эмитентом в полном объеме;{24}{10}д) {24} обязательства по оплате услуг организатора (организаторов) в соответствии с договором (договорами) об организации размещения и (или) размещении выпуска акций или облигаций и (или) российского кредитного рейтингового агентства в соответствии с договором об осуществлении рейтинговых действий исполнены эмитентом в полном объеме;{24}</w:t>
      </w:r>
    </w:p>
    <w:p>
      <w:r>
        <w:rPr>
          <w:highlight w:val="darkGray"/>
        </w:rPr>
        <w:t>{10}(в ред.  Правительства РФ от 30.12.2020 N 2374){10}(в ред.  Правительства РФ от 30.12.2020 N 2374)</w:t>
      </w:r>
    </w:p>
    <w:p>
      <w:r>
        <w:rPr>
          <w:highlight w:val="darkGray"/>
        </w:rPr>
        <w:t>{11}е) {24} в отношении данного выпуска акций или облигаций биржей не приняты меры ограничительного характера в целях снижения рисков финансовых потерь инвесторов;{24}{11}е) {24} в отношении данного выпуска акций или облигаций биржей не приняты меры ограничительного характера в целях снижения рисков финансовых потерь инвесторов;{24}</w:t>
      </w:r>
    </w:p>
    <w:p>
      <w:r>
        <w:rPr>
          <w:highlight w:val="yellow"/>
        </w:rPr>
        <w:t>{15}ж) {24}в случае если в соответствии с заявлением о предоставлении субсидии испрашиваемая субсидия является источником возмещения затрат эмитента на оплату услуг по договору об осуществлении рейтинговых действий, кредитный рейтинг, присвоенный по такому договору эмитенту и (или) выпуску облигаций по национальной рейтинговой шкале для Российской Федерации, опубликован на официальном сайте кредитного рейтингового агентства в информационно-телекоммуникационной сети "Интернет" и не отозван российским кредитным рейтинговым агентством.{24}{15}ж) {24}в случае если в соответствии с заявлением о предоставлении субсидии испрашиваемая субсидия является источником возмещения затрат эмитента на оплату услуг по договору об осуществлении рейтинговых действий, кредитный рейтинг, присвоенный по такому договору эмитенту и (или) выпуску облигаций по национальной рейтинговой шкале для Российской Федерации, опубликован на официальном сайте кредитного рейтингового агентства в информационно-телекоммуникационной сети "Интернет" и не отозван российским кредитным рейтинговым агентством.{24}</w:t>
      </w:r>
    </w:p>
    <w:p>
      <w:r>
        <w:rPr>
          <w:highlight w:val="darkGray"/>
        </w:rPr>
        <w:t>{10}(пп. "ж" в ред.  Правительства РФ от 31.12.2021 N 2605){10}(пп. "ж" в ред.  Правительства РФ от 31.12.2021 N 2605)</w:t>
      </w:r>
    </w:p>
    <w:p>
      <w:r>
        <w:t>{non}16. {24}Субсидия по процентной (купонной) выплате предоставляется эмитенту, соответствующему требованиям, указанным в  настоящих Правил, при соблюдении на дату подачи заявления о предоставлении указанной субсидии следующих условий:{24}{non}16. {24}Субсидия по процентной (купонной) выплате предоставляется эмитенту, соответствующему требованиям, указанным в  настоящих Правил, при соблюдении на дату подачи заявления о предоставлении указанной субсидии следующих условий:{24}</w:t>
      </w:r>
    </w:p>
    <w:p>
      <w:r>
        <w:rPr>
          <w:highlight w:val="yellow"/>
        </w:rPr>
        <w:t>{12}а) {24}размещение выпуска облигаций эмитента завершено;{24}{12}а) {24}размещение выпуска облигаций эмитента завершено;{24}</w:t>
      </w:r>
    </w:p>
    <w:p>
      <w:r>
        <w:t>{non}б) {24} обязательство по выплате очередного процентного (купонного) дохода владельцам облигаций исполнено эмитентом в полном объеме в срок, не превышающий 10 рабочих дней со дня наступления срока выплаты очередного процентного (купонного) дохода;{24}{non}б) {24} обязательство по выплате очередного процентного (купонного) дохода владельцам облигаций исполнено эмитентом в полном объеме в срок, не превышающий 10 рабочих дней со дня наступления срока выплаты очередного процентного (купонного) дохода;{24}</w:t>
      </w:r>
    </w:p>
    <w:p>
      <w:r>
        <w:rPr>
          <w:highlight w:val="yellow"/>
        </w:rPr>
        <w:t>{24}в) {24}в отношении данного выпуска облигаций биржей не приняты меры ограничительного характера в целях снижения рисков финансовых потерь инвесторов.{24}{24}в) {24}в отношении данного выпуска облигаций биржей не приняты меры ограничительного характера в целях снижения рисков финансовых потерь инвесторов.{24}</w:t>
      </w:r>
    </w:p>
    <w:p>
      <w:r>
        <w:rPr>
          <w:highlight w:val="darkGray"/>
        </w:rPr>
        <w:t>{11}17. {24}Субсидия предоставляется эмитенту на основании соглашения о предоставлении субсидии по типовой , установленной Министерством финансов Российской Федерации, в государственной интегрированной информационной системе управления общественными финансами "Электронный бюджет".{24}{11}17. {24}Субсидия предоставляется эмитенту на основании соглашения о предоставлении субсидии по типовой , установленной Министерством финансов Российской Федерации, в государственной интегрированной информационной системе управления общественными финансами "Электронный бюджет".{24}</w:t>
      </w:r>
    </w:p>
    <w:p>
      <w:r>
        <w:t>{non}(в ред. Постановлений Правительства РФ от 05.03.2021 , от 31.12.2021 ){non}(в ред. Постановлений Правительства РФ от 05.03.2021 , от 31.12.2021 )</w:t>
      </w:r>
    </w:p>
    <w:p>
      <w:r>
        <w:t>{non}18. {24}Соглашением о предоставлении субсидии предусматриваются:{24}{non}18. {24}Соглашением о предоставлении субсидии предусматриваются:{24}</w:t>
      </w:r>
    </w:p>
    <w:p>
      <w:r>
        <w:t>{non}а) {24} сроки, цели, порядок и условия предоставления субсидии;{24}{non}а) {24} сроки, цели, порядок и условия предоставления субсидии;{24}</w:t>
      </w:r>
    </w:p>
    <w:p>
      <w:r>
        <w:rPr>
          <w:highlight w:val="darkGray"/>
        </w:rPr>
        <w:t>{19}б) {24}согласие эмитента на проведение Министерством экономического развития Российской Федерации и органом государственного финансового контроля проверок соблюдения целей, условий и порядка предоставления субсидии, а также обязательство эмитента по включению в договоры (соглашения), заключенные в целях исполнения обязательств по соглашению, положений о согласии лиц, являющихся поставщиками (подрядчиками, исполнителями), на проведение указанных проверок;{24}{19}б) {24}согласие эмитента на проведение Министерством экономического развития Российской Федерации и органом государственного финансового контроля проверок соблюдения целей, условий и порядка предоставления субсидии, а также обязательство эмитента по включению в договоры (соглашения), заключенные в целях исполнения обязательств по соглашению, положений о согласии лиц, являющихся поставщиками (подрядчиками, исполнителями), на проведение указанных проверок;{24}</w:t>
      </w:r>
    </w:p>
    <w:p>
      <w:r>
        <w:t>{non}(в ред. Постановлений Правительства РФ от 05.03.2021 , от 31.12.2021 ){non}(в ред. Постановлений Правительства РФ от 05.03.2021 , от 31.12.2021 )</w:t>
      </w:r>
    </w:p>
    <w:p>
      <w:r>
        <w:t>{non}в) {24} значение результатов предоставления субсидии;{24}{non}в) {24} значение результатов предоставления субсидии;{24}</w:t>
      </w:r>
    </w:p>
    <w:p>
      <w:r>
        <w:rPr>
          <w:highlight w:val="darkGray"/>
        </w:rPr>
        <w:t>{10}(пп. "в" в ред.  Правительства РФ от 05.03.2021 N 333){10}(пп. "в" в ред.  Правительства РФ от 05.03.2021 N 333)</w:t>
      </w:r>
    </w:p>
    <w:p>
      <w:r>
        <w:t>{non}г) {24} ответственность эмитента за нарушение условий предоставления субсидии;{24}{non}г) {24} ответственность эмитента за нарушение условий предоставления субсидии;{24}</w:t>
      </w:r>
    </w:p>
    <w:p>
      <w:r>
        <w:rPr>
          <w:highlight w:val="darkGray"/>
        </w:rPr>
        <w:t>{19}д) {24}порядок и сроки возврата в федеральный бюджет эмитентом предоставленной субсидии в случае установления по итогам проверок, проведенных Министерством экономического развития Российской Федерации и (или) органом государственного финансового контроля, факта нарушения целей, условий и порядка предоставления субсидии;{24}{19}д) {24}порядок и сроки возврата в федеральный бюджет эмитентом предоставленной субсидии в случае установления по итогам проверок, проведенных Министерством экономического развития Российской Федерации и (или) органом государственного финансового контроля, факта нарушения целей, условий и порядка предоставления субсидии;{24}</w:t>
      </w:r>
    </w:p>
    <w:p>
      <w:r>
        <w:rPr>
          <w:highlight w:val="darkGray"/>
        </w:rPr>
        <w:t>{10}(в ред.  Правительства РФ от 05.03.2021 N 333){10}(в ред.  Правительства РФ от 05.03.2021 N 333)</w:t>
      </w:r>
    </w:p>
    <w:p>
      <w:r>
        <w:t>{non}е) {24}основания и порядок расторжения соглашения о предоставлении субсидии;{24}{non}е) {24}основания и порядок расторжения соглашения о предоставлении субсидии;{24}</w:t>
      </w:r>
    </w:p>
    <w:p>
      <w:r>
        <w:t>{non}ж) {24} перечень документов, представляемых эмитентом для получения субсидии, и порядок их представления;{24}{non}ж) {24} перечень документов, представляемых эмитентом для получения субсидии, и порядок их представления;{24}</w:t>
      </w:r>
    </w:p>
    <w:p>
      <w:r>
        <w:t>{non}з) {24}размер субсидии, рассчитанный в соответствии с  или  настоящих Правил, согласно  и ;{24}{non}з) {24}размер субсидии, рассчитанный в соответствии с  или  настоящих Правил, согласно  и ;{24}</w:t>
      </w:r>
    </w:p>
    <w:p>
      <w:r>
        <w:t>{non}и) {24}банковские реквизиты расчетного счета эмитента, на который перечисляются денежные средства в случае принятия положительного решения о предоставлении субсидии;{24}{non}и) {24}банковские реквизиты расчетного счета эмитента, на который перечисляются денежные средства в случае принятия положительного решения о предоставлении субсидии;{24}</w:t>
      </w:r>
    </w:p>
    <w:p>
      <w:r>
        <w:t>{non}к) {24}порядок и сроки возврата эмитентом соответствующих средств в федеральный бюджет в случае недостижения результата (результатов) предоставления субсидии, показателя (показателей), необходимого (необходимых) для достижения результата (результатов) предоставления субсидии, указанного в  настоящих Правил;{24}{non}к) {24}порядок и сроки возврата эмитентом соответствующих средств в федеральный бюджет в случае недостижения результата (результатов) предоставления субсидии, показателя (показателей), необходимого (необходимых) для достижения результата (результатов) предоставления субсидии, указанного в  настоящих Правил;{24}</w:t>
      </w:r>
    </w:p>
    <w:p>
      <w:r>
        <w:rPr>
          <w:highlight w:val="darkGray"/>
        </w:rPr>
        <w:t>{10}(в ред.  Правительства РФ от 26.12.2019 N 1845){10}(в ред.  Правительства РФ от 26.12.2019 N 1845)</w:t>
      </w:r>
    </w:p>
    <w:p>
      <w:r>
        <w:t>{non}л) {24}обязанность эмитента представлять отчетность о достижении значений результата (результатов) предоставления субсидии, предусмотренного (предусмотренных)  настоящих Правил, по формам, определенным типовой формой соглашения, установленной Министерством финансов Российской Федерации;{24}{non}л) {24}обязанность эмитента представлять отчетность о достижении значений результата (результатов) предоставления субсидии, предусмотренного (предусмотренных)  настоящих Правил, по формам, определенным типовой формой соглашения, установленной Министерством финансов Российской Федерации;{24}</w:t>
      </w:r>
    </w:p>
    <w:p>
      <w:r>
        <w:rPr>
          <w:highlight w:val="darkGray"/>
        </w:rPr>
        <w:t>{10}(пп. "л" в ред.  Правительства РФ от 05.03.2021 N 333){10}(пп. "л" в ред.  Правительства РФ от 05.03.2021 N 333)</w:t>
      </w:r>
    </w:p>
    <w:p>
      <w:r>
        <w:rPr>
          <w:highlight w:val="darkGray"/>
        </w:rPr>
        <w:t>{11}м) {24}условие о согласовании новых условий соглашения о предоставлении субсидии или о его расторжении при недостижении согласия по новым условиям в случае уменьшения лимитов бюджетных обязательств, приводящего к невозможности предоставления субсидии в размере, определенном в соглашении о предоставлении субсидии.{24}{11}м) {24}условие о согласовании новых условий соглашения о предоставлении субсидии или о его расторжении при недостижении согласия по новым условиям в случае уменьшения лимитов бюджетных обязательств, приводящего к невозможности предоставления субсидии в размере, определенном в соглашении о предоставлении субсидии.{24}</w:t>
      </w:r>
    </w:p>
    <w:p>
      <w:r>
        <w:t>{non}(пп. "м" введен  Правительства РФ от 05.03.2021 N 333){non}(пп. "м" введен  Правительства РФ от 05.03.2021 N 333)</w:t>
      </w:r>
    </w:p>
    <w:p>
      <w:r>
        <w:t>{non}19. {24}Соглашение о предоставлении субсидии заключается не ранее даты доведения до Министерства экономического развития Российской Федерации как получателя средств федерального бюджета лимитов бюджетных обязательств на цели, указанные в  настоящих Правил, и действует до полного исполнения обязательств, предусмотренных соглашением о предоставлении субсидии.{24}{non}19. {24}Соглашение о предоставлении субсидии заключается не ранее даты доведения до Министерства экономического развития Российской Федерации как получателя средств федерального бюджета лимитов бюджетных обязательств на цели, указанные в  настоящих Правил, и действует до полного исполнения обязательств, предусмотренных соглашением о предоставлении субсидии.{24}</w:t>
      </w:r>
    </w:p>
    <w:p>
      <w:r>
        <w:rPr>
          <w:highlight w:val="darkGray"/>
        </w:rPr>
        <w:t>{10}(в ред.  Правительства РФ от 05.03.2021 N 333){10}(в ред.  Правительства РФ от 05.03.2021 N 333)</w:t>
      </w:r>
    </w:p>
    <w:p>
      <w:r>
        <w:rPr>
          <w:highlight w:val="darkGray"/>
        </w:rPr>
        <w:t>{11}{24}Эмитент обязан подписать соглашение о предоставлении субсидии не позднее 10 рабочих дней со дня получения уведомления Министерства экономического развития Российской Федерации о размещении такого соглашения в государственной интегрированной информационной системе управления общественными финансами "Электронный бюджет"{24}. {24}В случае неподписания эмитентом соглашения о предоставлении субсидии в последний день указанного срока он признается уклонившимся от заключения указанного соглашения.{24}{11}{24}Эмитент обязан подписать соглашение о предоставлении субсидии не позднее 10 рабочих дней со дня получения уведомления Министерства экономического развития Российской Федерации о размещении такого соглашения в государственной интегрированной информационной системе управления общественными финансами "Электронный бюджет"{24}. {24}В случае неподписания эмитентом соглашения о предоставлении субсидии в последний день указанного срока он признается уклонившимся от заключения указанного соглашения.{24}</w:t>
      </w:r>
    </w:p>
    <w:p>
      <w:r>
        <w:t>{non}(абзац введен  Правительства РФ от 05.03.2021 N 333; в ред.  Правительства РФ от 31.12.2021 N 2605){non}(абзац введен  Правительства РФ от 05.03.2021 N 333; в ред.  Правительства РФ от 31.12.2021 N 2605)</w:t>
      </w:r>
    </w:p>
    <w:p>
      <w:r>
        <w:t>{non}20. {28}Право на получение субсидии возникает у эмитента со дня заключения соглашения о предоставлении субсидии.{28}{non}20. {28}Право на получение субсидии возникает у эмитента со дня заключения соглашения о предоставлении субсидии.{28}</w:t>
      </w:r>
    </w:p>
    <w:p>
      <w:r>
        <w:rPr>
          <w:highlight w:val="darkGray"/>
        </w:rPr>
        <w:t>{11}{28}Субсидия в текущем финансовом году предоставляется эмитенту на основании соглашения о предоставлении субсидии в сроки, предусмотренные настоящими Правилами, после доведения лимитов бюджетных обязательств до Министерства экономического развития Российской Федерации как получателя средств федерального бюджета.{28}{11}{28}Субсидия в текущем финансовом году предоставляется эмитенту на основании соглашения о предоставлении субсидии в сроки, предусмотренные настоящими Правилами, после доведения лимитов бюджетных обязательств до Министерства экономического развития Российской Федерации как получателя средств федерального бюджета.{28}</w:t>
      </w:r>
    </w:p>
    <w:p>
      <w:r>
        <w:rPr>
          <w:highlight w:val="darkGray"/>
        </w:rPr>
        <w:t>{22}{23}Субсидии по процентным (купонным) выплатам в целях возмещения затрат эмитентов, которые произведены после последнего в текущем финансовом году представления в соответствии с  настоящих Правил заявления о предоставлении указанной субсидии, в текущем финансовом году не предоставляются. {23} {23}Субсидии таким эмитентам, заключившим в текущем финансовом году с Министерством экономического развития Российской Федерации соглашение о предоставлении субсидии, предоставляются в следующем финансовом году в пределах бюджетных ассигнований, предусмотренных федеральным законом о бюджете на соответствующий финансовый год и плановый период, и лимитов бюджетных обязательств, доведенных в установленном порядке до Министерства экономического развития Российской Федерации как получателя средств федерального бюджета{23}.{22}{23}Субсидии по процентным (купонным) выплатам в целях возмещения затрат эмитентов, которые произведены после последнего в текущем финансовом году представления в соответствии с  настоящих Правил заявления о предоставлении указанной субсидии, в текущем финансовом году не предоставляются. {23} {23}Субсидии таким эмитентам, заключившим в текущем финансовом году с Министерством экономического развития Российской Федерации соглашение о предоставлении субсидии, предоставляются в следующем финансовом году в пределах бюджетных ассигнований, предусмотренных федеральным законом о бюджете на соответствующий финансовый год и плановый период, и лимитов бюджетных обязательств, доведенных в установленном порядке до Министерства экономического развития Российской Федерации как получателя средств федерального бюджета{23}.</w:t>
      </w:r>
    </w:p>
    <w:p>
      <w:r>
        <w:rPr>
          <w:highlight w:val="darkGray"/>
        </w:rPr>
        <w:t>{10}{23}В случае невозможности предоставления субсидии эмитенту в текущем финансовом году в связи с недостаточностью лимитов бюджетных обязательств субсидия предоставляется такому эмитенту в очередном финансовом году без повторного прохождения отбора в пределах лимитов бюджетных обязательств.{23}{10}{23}В случае невозможности предоставления субсидии эмитенту в текущем финансовом году в связи с недостаточностью лимитов бюджетных обязательств субсидия предоставляется такому эмитенту в очередном финансовом году без повторного прохождения отбора в пределах лимитов бюджетных обязательств.{23}</w:t>
      </w:r>
    </w:p>
    <w:p>
      <w:r>
        <w:t>{non}(абзац введен  Правительства РФ от 05.03.2021 N 333; в ред.  Правительства РФ от 31.12.2021 N 2605){non}(абзац введен  Правительства РФ от 05.03.2021 N 333; в ред.  Правительства РФ от 31.12.2021 N 2605)</w:t>
      </w:r>
    </w:p>
    <w:p>
      <w:r>
        <w:rPr>
          <w:highlight w:val="yellow"/>
        </w:rPr>
        <w:t>{35}21. {19}Эмитент для заключения соглашения о предоставлении субсидии по размещению и получения субсидии по размещению представляет не позднее 1 октября текущего финансового года в Министерство экономического развития Российской Федерации следующие документы:{19}{35}21. {19}Эмитент для заключения соглашения о предоставлении субсидии по размещению и получения субсидии по размещению представляет не позднее 1 октября текущего финансового года в Министерство экономического развития Российской Федерации следующие документы:{19}</w:t>
      </w:r>
    </w:p>
    <w:p>
      <w:r>
        <w:rPr>
          <w:highlight w:val="darkGray"/>
        </w:rPr>
        <w:t>{10}(в ред.  Правительства РФ от 05.03.2021 N 333){10}(в ред.  Правительства РФ от 05.03.2021 N 333)</w:t>
      </w:r>
    </w:p>
    <w:p>
      <w:r>
        <w:t>{non}а) {19} заявка на заключение соглашения о предоставлении субсидии по форме согласно , подписанная руководителем эмитента или уполномоченным лицом эмитента, действующим на основании доверенности (далее - уполномоченное лицо эмитента);{19}{non}а) {19} заявка на заключение соглашения о предоставлении субсидии по форме согласно , подписанная руководителем эмитента или уполномоченным лицом эмитента, действующим на основании доверенности (далее - уполномоченное лицо эмитента);{19}</w:t>
      </w:r>
    </w:p>
    <w:p>
      <w:r>
        <w:t>{non}б) {19} сведения о государственной регистрации эмитента в качестве юридического лица (в случае непредставления таких сведений Министерство экономического развития Российской Федерации запрашивает их самостоятельно);{19}{non}б) {19} сведения о государственной регистрации эмитента в качестве юридического лица (в случае непредставления таких сведений Министерство экономического развития Российской Федерации запрашивает их самостоятельно);{19}</w:t>
      </w:r>
    </w:p>
    <w:p>
      <w:r>
        <w:t>{non}в) {19} справка, подписанная руководителем и главным бухгалтером или уполномоченными лицами эмитента, скрепленная печатью (при наличии) эмитента, с указанием банковских реквизитов и счетов, на которые следует перечислять субсидию;{19}{non}в) {19} справка, подписанная руководителем и главным бухгалтером или уполномоченными лицами эмитента, скрепленная печатью (при наличии) эмитента, с указанием банковских реквизитов и счетов, на которые следует перечислять субсидию;{19}</w:t>
      </w:r>
    </w:p>
    <w:p>
      <w:r>
        <w:rPr>
          <w:highlight w:val="darkGray"/>
        </w:rPr>
        <w:t>{19}г) {19} справка налогового органа, полученная на любую дату начиная с 1-го числа месяца, предшествующего месяцу, в котором подана заявка на заключение соглашения о предоставлении субсидии, подтверждающая отсутствие у эмитента неисполненной обязанности по уплате налогов, {19} {19} сборов, страховых взносов, пеней, штрафов, процентов, подлежащих уплате в соответствии с законодательством Российской Федерации о налогах и сборах (в случае непредставления такого документа Министерство экономического развития Российской Федерации запрашивает его самостоятельно);{19}{19}г) {19} справка налогового органа, полученная на любую дату начиная с 1-го числа месяца, предшествующего месяцу, в котором подана заявка на заключение соглашения о предоставлении субсидии, подтверждающая отсутствие у эмитента неисполненной обязанности по уплате налогов, {19} {19} сборов, страховых взносов, пеней, штрафов, процентов, подлежащих уплате в соответствии с законодательством Российской Федерации о налогах и сборах (в случае непредставления такого документа Министерство экономического развития Российской Федерации запрашивает его самостоятельно);{19}</w:t>
      </w:r>
    </w:p>
    <w:p>
      <w:r>
        <w:rPr>
          <w:highlight w:val="yellow"/>
        </w:rPr>
        <w:t>{24}д) {19}справка, подписанная руководителем и главным бухгалтером или уполномоченными лицами эмитента, скрепленная печатью (при наличии) эмитента, подтверждающая, что на дату подачи заявки на заключение соглашения о предоставлении субсидии эмитент соответствует требованиям, предусмотренным  - , ,  и ,  настоящих Правил;{19}{24}д) {19}справка, подписанная руководителем и главным бухгалтером или уполномоченными лицами эмитента, скрепленная печатью (при наличии) эмитента, подтверждающая, что на дату подачи заявки на заключение соглашения о предоставлении субсидии эмитент соответствует требованиям, предусмотренным  - , ,  и ,  настоящих Правил;{19}</w:t>
      </w:r>
    </w:p>
    <w:p>
      <w:r>
        <w:t>{non}(в ред. Постановлений Правительства РФ от 30.12.2020 , от 05.03.2021 , от 31.12.2021 ){non}(в ред. Постановлений Правительства РФ от 30.12.2020 , от 05.03.2021 , от 31.12.2021 )</w:t>
      </w:r>
    </w:p>
    <w:p>
      <w:r>
        <w:t>{non}е) {19} справка биржи, составленная по форме согласно , подписанная руководителем биржи либо уполномоченным лицом биржи, действующим на основании доверенности (с представлением соответствующей доверенности);{19}{non}е) {19} справка биржи, составленная по форме согласно , подписанная руководителем биржи либо уполномоченным лицом биржи, действующим на основании доверенности (с представлением соответствующей доверенности);{19}</w:t>
      </w:r>
    </w:p>
    <w:p>
      <w:r>
        <w:rPr>
          <w:highlight w:val="darkGray"/>
        </w:rPr>
        <w:t>{10}(в ред.  Правительства РФ от 26.12.2019 N 1845){10}(в ред.  Правительства РФ от 26.12.2019 N 1845)</w:t>
      </w:r>
    </w:p>
    <w:p>
      <w:r>
        <w:t>{non}ж) {19}доверенность уполномоченного лица эмитента, удостоверяющая право такого лица на подписание заявки на заключение соглашения о предоставлении субсидии и (или) иных документов, предусмотренных настоящими Правилами (в случае, если указанные заявка и (или) документы подписаны уполномоченным лицом эмитента);{19}{non}ж) {19}доверенность уполномоченного лица эмитента, удостоверяющая право такого лица на подписание заявки на заключение соглашения о предоставлении субсидии и (или) иных документов, предусмотренных настоящими Правилами (в случае, если указанные заявка и (или) документы подписаны уполномоченным лицом эмитента);{19}</w:t>
      </w:r>
    </w:p>
    <w:p>
      <w:r>
        <w:t>{non}з) {19}заявление о предоставлении субсидии по размещению, подписанное руководителем эмитента или уполномоченным им лицом, составленное по форме, предусмотренной  к настоящим Правилам;{19}{non}з) {19}заявление о предоставлении субсидии по размещению, подписанное руководителем эмитента или уполномоченным им лицом, составленное по форме, предусмотренной  к настоящим Правилам;{19}</w:t>
      </w:r>
    </w:p>
    <w:p>
      <w:r>
        <w:rPr>
          <w:highlight w:val="darkGray"/>
        </w:rPr>
        <w:t>{10}и) {19}заверенные руководителем эмитента или уполномоченным им лицом и скрепленные печатью (при наличии) эмитента копии договора (договоров) об организации размещения и (или) размещении выпуска акций или облигаций и (или) договора об осуществлении рейтинговых действий, акта (актов) об оказании услуг (акта выполненных работ);{19}{10}и) {19}заверенные руководителем эмитента или уполномоченным им лицом и скрепленные печатью (при наличии) эмитента копии договора (договоров) об организации размещения и (или) размещении выпуска акций или облигаций и (или) договора об осуществлении рейтинговых действий, акта (актов) об оказании услуг (акта выполненных работ);{19}</w:t>
      </w:r>
    </w:p>
    <w:p>
      <w:r>
        <w:rPr>
          <w:highlight w:val="darkGray"/>
        </w:rPr>
        <w:t>{10}(в ред.  Правительства РФ от 30.12.2020 N 2374){10}(в ред.  Правительства РФ от 30.12.2020 N 2374)</w:t>
      </w:r>
    </w:p>
    <w:p>
      <w:r>
        <w:rPr>
          <w:highlight w:val="darkGray"/>
        </w:rPr>
        <w:t>{11}к) {19}заверенная руководителем эмитента или уполномоченным им лицом и скрепленная печатью (при наличии) эмитента выписка по расчетному счету эмитента, подтверждающая оплату эмитентом услуг организатора (организаторов), российского кредитного рейтингового агентства;{19}{11}к) {19}заверенная руководителем эмитента или уполномоченным им лицом и скрепленная печатью (при наличии) эмитента выписка по расчетному счету эмитента, подтверждающая оплату эмитентом услуг организатора (организаторов), российского кредитного рейтингового агентства;{19}</w:t>
      </w:r>
    </w:p>
    <w:p>
      <w:r>
        <w:rPr>
          <w:highlight w:val="darkGray"/>
        </w:rPr>
        <w:t>{10}(в ред.  Правительства РФ от 30.12.2020 N 2374){10}(в ред.  Правительства РФ от 30.12.2020 N 2374)</w:t>
      </w:r>
    </w:p>
    <w:p>
      <w:r>
        <w:rPr>
          <w:highlight w:val="darkGray"/>
        </w:rPr>
        <w:t>{22}л) {19} в случае, предусмотренном  настоящих Правил, - справка, подписанная руководителем или уполномоченным лицом эмитента, скрепленная печатью (при наличии) эмитента, подтверждающая, что на дату подачи заявки на заключение соглашения о предоставлении субсидии кредитный рейтинг, присвоенный эмитенту и (или) выпуску облигаций по национальной рейтинговой шкале для Российской Федерации, {19} {19} не отозван российским кредитным рейтинговым агентством, с указанием адреса страницы на официальном сайте кредитного рейтингового агентства в информационно-телекоммуникационной сети "Интернет", на которой опубликован указанный кредитный рейтинг. {19}{22}л) {19} в случае, предусмотренном  настоящих Правил, - справка, подписанная руководителем или уполномоченным лицом эмитента, скрепленная печатью (при наличии) эмитента, подтверждающая, что на дату подачи заявки на заключение соглашения о предоставлении субсидии кредитный рейтинг, присвоенный эмитенту и (или) выпуску облигаций по национальной рейтинговой шкале для Российской Федерации, {19} {19} не отозван российским кредитным рейтинговым агентством, с указанием адреса страницы на официальном сайте кредитного рейтингового агентства в информационно-телекоммуникационной сети "Интернет", на которой опубликован указанный кредитный рейтинг. {19}</w:t>
      </w:r>
    </w:p>
    <w:p>
      <w:r>
        <w:t>{non}(пп. "л" введен  Правительства РФ от 31.12.2021 N 2605){non}(пп. "л" введен  Правительства РФ от 31.12.2021 N 2605)</w:t>
      </w:r>
    </w:p>
    <w:p>
      <w:r>
        <w:rPr>
          <w:highlight w:val="darkGray"/>
        </w:rPr>
        <w:t>{22}22. {19}Эмитент для заключения соглашения о предоставлении субсидии по процентной (купонной) выплате и получения субсидии по процентной (купонной) выплате очередного процентного (купонного) дохода представляет не позднее 1 октября текущего финансового года в Министерство экономического развития Российской Федерации следующие документы:{19}{22}22. {19}Эмитент для заключения соглашения о предоставлении субсидии по процентной (купонной) выплате и получения субсидии по процентной (купонной) выплате очередного процентного (купонного) дохода представляет не позднее 1 октября текущего финансового года в Министерство экономического развития Российской Федерации следующие документы:{19}</w:t>
      </w:r>
    </w:p>
    <w:p>
      <w:r>
        <w:t>{non}(в ред. Постановлений Правительства РФ от 30.12.2020 , от 05.03.2021 ){non}(в ред. Постановлений Правительства РФ от 30.12.2020 , от 05.03.2021 )</w:t>
      </w:r>
    </w:p>
    <w:p>
      <w:r>
        <w:t>{non}а) {19}документы, указанные в  -  настоящих Правил (в случае если одновременно не представляются документы в соответствии с  настоящих Правил);{19}{non}а) {19}документы, указанные в  -  настоящих Правил (в случае если одновременно не представляются документы в соответствии с  настоящих Правил);{19}</w:t>
      </w:r>
    </w:p>
    <w:p>
      <w:r>
        <w:rPr>
          <w:highlight w:val="darkGray"/>
        </w:rPr>
        <w:t>{10}(пп. "а" в ред.  Правительства РФ от 30.12.2020 N 2374){10}(пп. "а" в ред.  Правительства РФ от 30.12.2020 N 2374)</w:t>
      </w:r>
    </w:p>
    <w:p>
      <w:r>
        <w:t>{non}б) {19} заявление о предоставлении субсидии по процентной (купонной) выплате, подписанное руководителем и главным бухгалтером или уполномоченными лицами эмитента (с представлением документов, подтверждающих полномочия этого лица), по форме, предусмотренной  к настоящим Правилам;{19}{non}б) {19} заявление о предоставлении субсидии по процентной (купонной) выплате, подписанное руководителем и главным бухгалтером или уполномоченными лицами эмитента (с представлением документов, подтверждающих полномочия этого лица), по форме, предусмотренной  к настоящим Правилам;{19}</w:t>
      </w:r>
    </w:p>
    <w:p>
      <w:r>
        <w:rPr>
          <w:highlight w:val="darkGray"/>
        </w:rPr>
        <w:t>{10}(пп. "б" в ред.  Правительства РФ от 05.03.2021 N 333){10}(пп. "б" в ред.  Правительства РФ от 05.03.2021 N 333)</w:t>
      </w:r>
    </w:p>
    <w:p>
      <w:r>
        <w:t>{non}в) {19}справка центрального депозитария об уплате процентного (купонного) дохода по выпуску облигаций эмитента, составленная по форме согласно , подписанная уполномоченным лицом центрального депозитария (с представлением документов, подтверждающих полномочия этого лица);{19}{non}в) {19}справка центрального депозитария об уплате процентного (купонного) дохода по выпуску облигаций эмитента, составленная по форме согласно , подписанная уполномоченным лицом центрального депозитария (с представлением документов, подтверждающих полномочия этого лица);{19}</w:t>
      </w:r>
    </w:p>
    <w:p>
      <w:r>
        <w:t>{non}г) утратил силу. -  Правительства РФ от 30.12.2020 N 2374.{non}г) утратил силу. -  Правительства РФ от 30.12.2020 N 2374.</w:t>
      </w:r>
    </w:p>
    <w:p>
      <w:r>
        <w:rPr>
          <w:highlight w:val="darkGray"/>
        </w:rPr>
        <w:t>{10}23. {22}Размер субсидии по размещению (Ср) в отношении каждого выпуска акций или облигаций рассчитывается по формуле:{22}{10}23. {22}Размер субсидии по размещению (Ср) в отношении каждого выпуска акций или облигаций рассчитывается по формуле:{22}</w:t>
      </w:r>
    </w:p>
    <w:p>
      <w:r>
        <w:t>{non}{non}</w:t>
      </w:r>
    </w:p>
    <w:p>
      <w:r>
        <w:t xml:space="preserve">{non}Ср = min [Нр x 2%; 2,5 млн. рублей; З], {non}Ср = min [Нр x 2%; 2,5 млн. рублей; З], </w:t>
      </w:r>
    </w:p>
    <w:p>
      <w:r>
        <w:rPr>
          <w:highlight w:val="darkGray"/>
        </w:rPr>
        <w:t>{10}(в ред.  Правительства РФ от 31.12.2021 N 2605){10}(в ред.  Правительства РФ от 31.12.2021 N 2605)</w:t>
      </w:r>
    </w:p>
    <w:p>
      <w:r>
        <w:t>{non}{non}</w:t>
      </w:r>
    </w:p>
    <w:p>
      <w:r>
        <w:t xml:space="preserve">{non}где: {non}где: </w:t>
      </w:r>
    </w:p>
    <w:p>
      <w:r>
        <w:rPr>
          <w:highlight w:val="yellow"/>
        </w:rPr>
        <w:t>{15}{22}Нр - общий объем поступлений за размещенный выпуск акций или номинальный объем размещенного выпуска облигаций (в рублях);{22}{15}{22}Нр - общий объем поступлений за размещенный выпуск акций или номинальный объем размещенного выпуска облигаций (в рублях);{22}</w:t>
      </w:r>
    </w:p>
    <w:p>
      <w:r>
        <w:t>{non}{22}З - фактически понесенные затраты эмитента по договору об организации размещения и (или) размещении выпуска акций или облигаций и (или) по договору об осуществлении рейтинговых действий (с учетом ограничения, предусмотренного  настоящих Правил).{22}{non}{22}З - фактически понесенные затраты эмитента по договору об организации размещения и (или) размещении выпуска акций или облигаций и (или) по договору об осуществлении рейтинговых действий (с учетом ограничения, предусмотренного  настоящих Правил).{22}</w:t>
      </w:r>
    </w:p>
    <w:p>
      <w:r>
        <w:rPr>
          <w:highlight w:val="darkGray"/>
        </w:rPr>
        <w:t>{10}(в ред.  Правительства РФ от 30.12.2020 N 2374){10}(в ред.  Правительства РФ от 30.12.2020 N 2374)</w:t>
      </w:r>
    </w:p>
    <w:p>
      <w:r>
        <w:t>{non}Абзац утратил силу. -  Правительства РФ от 26.12.2019 N 1845.{non}Абзац утратил силу. -  Правительства РФ от 26.12.2019 N 1845.</w:t>
      </w:r>
    </w:p>
    <w:p>
      <w:r>
        <w:t>{non}24. {22}Размер субсидии по процентной (купонной) выплате (Св) рассчитывается по формуле:{22}{non}24. {22}Размер субсидии по процентной (купонной) выплате (Св) рассчитывается по формуле:{22}</w:t>
      </w:r>
    </w:p>
    <w:p>
      <w:r>
        <w:t>{non}{non}</w:t>
      </w:r>
    </w:p>
    <w:p>
      <w:r>
        <w:rPr>
          <w:highlight w:val="darkGray"/>
        </w:rPr>
        <w:t xml:space="preserve">{19}Св = min [Нв, 1 млрд. руб.] x min [П, К] x 0,7 x (Д / 365), {19}Св = min [Нв, 1 млрд. руб.] x min [П, К] x 0,7 x (Д / 365), </w:t>
      </w:r>
    </w:p>
    <w:p>
      <w:r>
        <w:rPr>
          <w:highlight w:val="darkGray"/>
        </w:rPr>
        <w:t>{10}(в ред.  Правительства РФ от 26.12.2019 N 1845){10}(в ред.  Правительства РФ от 26.12.2019 N 1845)</w:t>
      </w:r>
    </w:p>
    <w:p>
      <w:r>
        <w:t>{non}{non}</w:t>
      </w:r>
    </w:p>
    <w:p>
      <w:r>
        <w:t xml:space="preserve">{non}где: {non}где: </w:t>
      </w:r>
    </w:p>
    <w:p>
      <w:r>
        <w:rPr>
          <w:highlight w:val="cyan"/>
        </w:rPr>
        <w:t>{38}{22}Нв - остаточная номинальная стоимость выпуска облигаций на дату выплаты соответствующего процентного (купонного) дохода (в рублях);{22}{38}{22}Нв - остаточная номинальная стоимость выпуска облигаций на дату выплаты соответствующего процентного (купонного) дохода (в рублях);{22}</w:t>
      </w:r>
    </w:p>
    <w:p>
      <w:r>
        <w:rPr>
          <w:highlight w:val="lightGray"/>
        </w:rPr>
        <w:t>{6}{22}П - годовая процентная ставка по выпуску облигаций в соответствующем купонном периоде;{22}{6}{22}П - годовая процентная ставка по выпуску облигаций в соответствующем купонном периоде;{22}</w:t>
      </w:r>
    </w:p>
    <w:p>
      <w:r>
        <w:t>{non}{22}К - ключевая ставка Центрального банка Российской Федерации, действующая на плановую дату выплаты процентного (купонного) дохода;{22}{non}{22}К - ключевая ставка Центрального банка Российской Федерации, действующая на плановую дату выплаты процентного (купонного) дохода;{22}</w:t>
      </w:r>
    </w:p>
    <w:p>
      <w:r>
        <w:t>{non}{22}Д - количество дней в соответствующем купонном периоде.{22}{non}{22}Д - количество дней в соответствующем купонном периоде.{22}</w:t>
      </w:r>
    </w:p>
    <w:p>
      <w:r>
        <w:t>{non}25. {22}Суммарный размер субсидии по процентной (купонной) выплате для эмитента на текущий финансовый год () рассчитывается по формуле:{22}{non}25. {22}Суммарный размер субсидии по процентной (купонной) выплате для эмитента на текущий финансовый год () рассчитывается по формуле:{22}</w:t>
      </w:r>
    </w:p>
    <w:p>
      <w:r>
        <w:t>{non}{non}</w:t>
      </w:r>
    </w:p>
    <w:p>
      <w:r>
        <w:t>{non}{non}</w:t>
      </w:r>
    </w:p>
    <w:p>
      <w:r>
        <w:t>{non}{non}</w:t>
      </w:r>
    </w:p>
    <w:p>
      <w:r>
        <w:t xml:space="preserve">{non}где: {non}где: </w:t>
      </w:r>
    </w:p>
    <w:p>
      <w:r>
        <w:t>{non}{22}CBij - размер субсидии по процентной (купонной) выплате i-го эмитента в j-м купонном периоде, рассчитанный исходя из 0,7 ключевой ставки Центрального банка Российской Федерации, действующей на дату подачи эмитентом заявки на заключение соглашения о предоставлении субсидии;{22}{non}{22}CBij - размер субсидии по процентной (купонной) выплате i-го эмитента в j-м купонном периоде, рассчитанный исходя из 0,7 ключевой ставки Центрального банка Российской Федерации, действующей на дату подачи эмитентом заявки на заключение соглашения о предоставлении субсидии;{22}</w:t>
      </w:r>
    </w:p>
    <w:p>
      <w:r>
        <w:t>{non}{22}j - номер купонного периода в текущем финансовом году;{22}{non}{22}j - номер купонного периода в текущем финансовом году;{22}</w:t>
      </w:r>
    </w:p>
    <w:p>
      <w:r>
        <w:rPr>
          <w:highlight w:val="yellow"/>
        </w:rPr>
        <w:t>{24}{22}k - количество купонных периодов в текущем финансовом году.{22}{24}{22}k - количество купонных периодов в текущем финансовом году.{22}</w:t>
      </w:r>
    </w:p>
    <w:p>
      <w:r>
        <w:t>{non}26. {28}Субсидия по процентной (купонной) выплате по выпуску облигаций, срок выплаты очередного процентного (купонного) дохода по которой нарушен эмитентом более чем на 10 рабочих дней, не выплачивается.{28}{non}26. {28}Субсидия по процентной (купонной) выплате по выпуску облигаций, срок выплаты очередного процентного (купонного) дохода по которой нарушен эмитентом более чем на 10 рабочих дней, не выплачивается.{28}</w:t>
      </w:r>
    </w:p>
    <w:p>
      <w:r>
        <w:rPr>
          <w:highlight w:val="darkGray"/>
        </w:rPr>
        <w:t>{11}{28}Субсидия, не выплаченная эмитенту по указанному основанию, направляется на предоставление субсидии другим эмитентам в соответствии с настоящими Правилами, с учетом условий, предусмотренных  настоящих Правил.{28}{11}{28}Субсидия, не выплаченная эмитенту по указанному основанию, направляется на предоставление субсидии другим эмитентам в соответствии с настоящими Правилами, с учетом условий, предусмотренных  настоящих Правил.{28}</w:t>
      </w:r>
    </w:p>
    <w:p>
      <w:r>
        <w:t>{non}27.{25} Министерство экономического развития Российской Федерации:{35}{non}27.{25} Министерство экономического развития Российской Федерации:{35}</w:t>
      </w:r>
    </w:p>
    <w:p>
      <w:r>
        <w:rPr>
          <w:highlight w:val="darkGray"/>
        </w:rPr>
        <w:t>{27}а) {35} регистрирует в порядке поступления заявки на заключение соглашений о предоставлении субсидии и (или) заявления о предоставлении субсидии и прилагаемые к ним документы, указанные в  и  настоящих Правил, в течение 5 рабочих дней со дня их поступления проверяет их комплектность и соответствие их оформления требованиям, {35} {35} предусмотренным  и  настоящих Правил, и направляет в корпорацию копии таких заявок и (или) заявлений и документов для подготовки заключений корпорации, предусмотренных  и  настоящих Правил, в порядке, утвержденном в соответствии с  настоящих Правил. {35}{35}Указанный срок может быть продлен Министерством экономического развития Российской Федерации не более чем на 10 рабочих дней в целях получения от эмитентов на основании соответствующего запроса Министерства экономического развития Российской Федерации непредставленных документов из числа указанных в  и  настоящих Правил и (или) документов, оформленных в соответствии с требованиями, предусмотренными  и  настоящих Правил;{35}{27}а) {35} регистрирует в порядке поступления заявки на заключение соглашений о предоставлении субсидии и (или) заявления о предоставлении субсидии и прилагаемые к ним документы, указанные в  и  настоящих Правил, в течение 5 рабочих дней со дня их поступления проверяет их комплектность и соответствие их оформления требованиям, {35} {35} предусмотренным  и  настоящих Правил, и направляет в корпорацию копии таких заявок и (или) заявлений и документов для подготовки заключений корпорации, предусмотренных  и  настоящих Правил, в порядке, утвержденном в соответствии с  настоящих Правил. {35}{35}Указанный срок может быть продлен Министерством экономического развития Российской Федерации не более чем на 10 рабочих дней в целях получения от эмитентов на основании соответствующего запроса Министерства экономического развития Российской Федерации непредставленных документов из числа указанных в  и  настоящих Правил и (или) документов, оформленных в соответствии с требованиями, предусмотренными  и  настоящих Правил;{35}</w:t>
      </w:r>
    </w:p>
    <w:p>
      <w:r>
        <w:t>{non}(в ред. Постановлений Правительства РФ от 05.03.2021 , от 31.12.2021 ){non}(в ред. Постановлений Правительства РФ от 05.03.2021 , от 31.12.2021 )</w:t>
      </w:r>
    </w:p>
    <w:p>
      <w:r>
        <w:rPr>
          <w:highlight w:val="darkGray"/>
        </w:rPr>
        <w:t>{19}а(1)) {35}отклоняет и возвращает эмитенту отклоненную заявку на заключение соглашения о предоставлении субсидии и прилагаемые к ней документы в течение 5 рабочих дней со дня истечения предусмотренного  настоящего пункта срока для получения от эмитента непредставленных документов из числа указанных в  и  настоящих Правил и (или) документов, оформленных в соответствии с требованиями, предусмотренными  и  настоящих Правил;{35}{19}а(1)) {35}отклоняет и возвращает эмитенту отклоненную заявку на заключение соглашения о предоставлении субсидии и прилагаемые к ней документы в течение 5 рабочих дней со дня истечения предусмотренного  настоящего пункта срока для получения от эмитента непредставленных документов из числа указанных в  и  настоящих Правил и (или) документов, оформленных в соответствии с требованиями, предусмотренными  и  настоящих Правил;{35}</w:t>
      </w:r>
    </w:p>
    <w:p>
      <w:r>
        <w:t>{non}(пп. "а(1)" введен  Правительства РФ от 05.03.2021 N 333; в ред.  Правительства РФ от 31.12.2021 N 2605){non}(пп. "а(1)" введен  Правительства РФ от 05.03.2021 N 333; в ред.  Правительства РФ от 31.12.2021 N 2605)</w:t>
      </w:r>
    </w:p>
    <w:p>
      <w:r>
        <w:rPr>
          <w:highlight w:val="darkGray"/>
        </w:rPr>
        <w:t>{10}б) {35}в течение 5 рабочих дней со дня поступления соответствующего заключения корпорации, предусмотренного  и  настоящих Правил, направляет его, а также заявку на заключение соглашения о предоставлении субсидии и (или) заявление о предоставлении субсидии и документы, указанные в  и  настоящих Правил, на рассмотрение комиссии;{35}{10}б) {35}в течение 5 рабочих дней со дня поступления соответствующего заключения корпорации, предусмотренного  и  настоящих Правил, направляет его, а также заявку на заключение соглашения о предоставлении субсидии и (или) заявление о предоставлении субсидии и документы, указанные в  и  настоящих Правил, на рассмотрение комиссии;{35}</w:t>
      </w:r>
    </w:p>
    <w:p>
      <w:r>
        <w:rPr>
          <w:highlight w:val="darkGray"/>
        </w:rPr>
        <w:t>{10}(в ред.  Правительства РФ от 31.12.2021 N 2605){10}(в ред.  Правительства РФ от 31.12.2021 N 2605)</w:t>
      </w:r>
    </w:p>
    <w:p>
      <w:r>
        <w:rPr>
          <w:highlight w:val="darkGray"/>
        </w:rPr>
        <w:t>{11}в) {35} в течение 3 рабочих дней со дня принятия комиссией решения о рекомендации, предусмотренной  настоящих Правил, принимает решение о заключении соглашения о предоставлении субсидии и (или) решение о предоставлении субсидии и направляет в адрес эмитента уведомление о принятии такого решения (решений) по форме {35} {35} согласно  с приложением проекта указанного соглашения, копии соответствующего решения, а в случае принятия решения об отказе в заключении соглашения о предоставлении субсидии или в предоставлении субсидии направляет в адрес эмитента уведомление об отказе в заключении такого соглашения или в предоставлении субсидии с указанием причин отказа;{35}{11}в) {35} в течение 3 рабочих дней со дня принятия комиссией решения о рекомендации, предусмотренной  настоящих Правил, принимает решение о заключении соглашения о предоставлении субсидии и (или) решение о предоставлении субсидии и направляет в адрес эмитента уведомление о принятии такого решения (решений) по форме {35} {35} согласно  с приложением проекта указанного соглашения, копии соответствующего решения, а в случае принятия решения об отказе в заключении соглашения о предоставлении субсидии или в предоставлении субсидии направляет в адрес эмитента уведомление об отказе в заключении такого соглашения или в предоставлении субсидии с указанием причин отказа;{35}</w:t>
      </w:r>
    </w:p>
    <w:p>
      <w:r>
        <w:t>{non}г) {35}обеспечивает в установленном порядке перечисление субсидии на расчетный счет эмитента, открытый в кредитной организации, указываемый в соответствии с  настоящих Правил, в размере, рассчитанном в соответствии с  или  настоящих Правил, в течение 10 рабочих дней со дня принятия решения о предоставлении субсидии;{35}{non}г) {35}обеспечивает в установленном порядке перечисление субсидии на расчетный счет эмитента, открытый в кредитной организации, указываемый в соответствии с  настоящих Правил, в размере, рассчитанном в соответствии с  или  настоящих Правил, в течение 10 рабочих дней со дня принятия решения о предоставлении субсидии;{35}</w:t>
      </w:r>
    </w:p>
    <w:p>
      <w:r>
        <w:rPr>
          <w:highlight w:val="darkGray"/>
        </w:rPr>
        <w:t>{19}д) {35}размещает результаты отбора эмитентов на едином портале, а также на официальном сайте Министерства экономического развития Российской Федерации в информационно-телекоммуникационной сети "Интернет" в срок, определенный объявлением о проведении отбора.{35}{19}д) {35}размещает результаты отбора эмитентов на едином портале, а также на официальном сайте Министерства экономического развития Российской Федерации в информационно-телекоммуникационной сети "Интернет" в срок, определенный объявлением о проведении отбора.{35}</w:t>
      </w:r>
    </w:p>
    <w:p>
      <w:r>
        <w:t>{non}(пп. "д" введен  Правительства РФ от 05.03.2021 N 333){non}(пп. "д" введен  Правительства РФ от 05.03.2021 N 333)</w:t>
      </w:r>
    </w:p>
    <w:p>
      <w:r>
        <w:t>{non}27(1). {21}Основаниями для отклонения заявок на заключение соглашения о предоставлении субсидии, представленных эмитентами, являются:{21}{non}27(1). {21}Основаниями для отклонения заявок на заключение соглашения о предоставлении субсидии, представленных эмитентами, являются:{21}</w:t>
      </w:r>
    </w:p>
    <w:p>
      <w:r>
        <w:rPr>
          <w:highlight w:val="darkGray"/>
        </w:rPr>
        <w:t>{10}(в ред.  Правительства РФ от 31.12.2021 N 2605){10}(в ред.  Правительства РФ от 31.12.2021 N 2605)</w:t>
      </w:r>
    </w:p>
    <w:p>
      <w:r>
        <w:rPr>
          <w:highlight w:val="yellow"/>
        </w:rPr>
        <w:t>{24}а) {21}несоответствие эмитента условиям и требованиям, установленным  -  настоящих Правил;{21}{24}а) {21}несоответствие эмитента условиям и требованиям, установленным  -  настоящих Правил;{21}</w:t>
      </w:r>
    </w:p>
    <w:p>
      <w:r>
        <w:t>{non}б) {21}установление факта недостоверности представленной эмитентом информации, содержащейся в заявке на заключение соглашения о предоставлении субсидии и прилагаемых к ней документах, в том числе информации о месте нахождения и адресе юридического лица;{21}{non}б) {21}установление факта недостоверности представленной эмитентом информации, содержащейся в заявке на заключение соглашения о предоставлении субсидии и прилагаемых к ней документах, в том числе информации о месте нахождения и адресе юридического лица;{21}</w:t>
      </w:r>
    </w:p>
    <w:p>
      <w:r>
        <w:rPr>
          <w:highlight w:val="darkGray"/>
        </w:rPr>
        <w:t>{10}(в ред.  Правительства РФ от 31.12.2021 N 2605){10}(в ред.  Правительства РФ от 31.12.2021 N 2605)</w:t>
      </w:r>
    </w:p>
    <w:p>
      <w:r>
        <w:t>{non}в) {21}подача эмитентом заявки на заключение соглашения о предоставлении субсидии и прилагаемых к ней документов после даты и (или) времени, определенных в соответствии с  настоящих Правил.{21}{non}в) {21}подача эмитентом заявки на заключение соглашения о предоставлении субсидии и прилагаемых к ней документов после даты и (или) времени, определенных в соответствии с  настоящих Правил.{21}</w:t>
      </w:r>
    </w:p>
    <w:p>
      <w:r>
        <w:t>{non}(п. 27(1) введен  Правительства РФ от 05.03.2021 N 333; в ред.  Правительства РФ от 31.12.2021 N 2605){non}(п. 27(1) введен  Правительства РФ от 05.03.2021 N 333; в ред.  Правительства РФ от 31.12.2021 N 2605)</w:t>
      </w:r>
    </w:p>
    <w:p>
      <w:r>
        <w:rPr>
          <w:highlight w:val="cyan"/>
        </w:rPr>
        <w:t>{38}28. {35}Корпорация в течение 10 рабочих дней со дня поступления копий заявок на заключение соглашений о предоставлении субсидии и (или) заявлений о предоставлении субсидии и прилагаемых к ним документов, указанных в  и  настоящих Правил, осуществляет подготовку соответствующего заключения корпорации, предусмотренного  или  настоящих Правил, в порядке, утвержденном в соответствии с  настоящих Правил, и направление его в Министерство экономического развития Российской Федерации. {35} {35}Указанный срок может быть продлен корпорацией не более чем на 10 рабочих дней в целях получения от Министерства экономического развития Российской Федерации непредставленных документов из числа указанных в  и  настоящих Правил и (или) документов, оформленных в соответствии с требованиями, предусмотренными  и  настоящих Правил.{35}{38}28. {35}Корпорация в течение 10 рабочих дней со дня поступления копий заявок на заключение соглашений о предоставлении субсидии и (или) заявлений о предоставлении субсидии и прилагаемых к ним документов, указанных в  и  настоящих Правил, осуществляет подготовку соответствующего заключения корпорации, предусмотренного  или  настоящих Правил, в порядке, утвержденном в соответствии с  настоящих Правил, и направление его в Министерство экономического развития Российской Федерации. {35} {35}Указанный срок может быть продлен корпорацией не более чем на 10 рабочих дней в целях получения от Министерства экономического развития Российской Федерации непредставленных документов из числа указанных в  и  настоящих Правил и (или) документов, оформленных в соответствии с требованиями, предусмотренными  и  настоящих Правил.{35}</w:t>
      </w:r>
    </w:p>
    <w:p>
      <w:r>
        <w:rPr>
          <w:highlight w:val="darkGray"/>
        </w:rPr>
        <w:t>{10}(в ред.  Правительства РФ от 31.12.2021 N 2605){10}(в ред.  Правительства РФ от 31.12.2021 N 2605)</w:t>
      </w:r>
    </w:p>
    <w:p>
      <w:r>
        <w:t>{non}{35}В соответствующем заключении корпорации, предусмотренном  и  настоящих Правил, указываются результаты проверки корпорацией соответствия эмитентов требованиям, установленным  настоящих Правил, соответствия документов требованиям, установленным , ,  и  настоящих Правил.{35}{non}{35}В соответствующем заключении корпорации, предусмотренном  и  настоящих Правил, указываются результаты проверки корпорацией соответствия эмитентов требованиям, установленным  настоящих Правил, соответствия документов требованиям, установленным , ,  и  настоящих Правил.{35}</w:t>
      </w:r>
    </w:p>
    <w:p>
      <w:r>
        <w:rPr>
          <w:highlight w:val="darkGray"/>
        </w:rPr>
        <w:t>{10}(в ред.  Правительства РФ от 31.12.2021 N 2605){10}(в ред.  Правительства РФ от 31.12.2021 N 2605)</w:t>
      </w:r>
    </w:p>
    <w:p>
      <w:r>
        <w:t>{non}29. {19}Документы, предусмотренные  и  настоящих Правил, могут представляться в Министерство экономического развития Российской Федерации в форме электронных документов, подписанных усиленной квалифицированной электронной подписью руководителя эмитента или уполномоченного им лица{19}. {19}Порядок представления эмитентом указанных документов в форме электронных документов утверждается комиссией.{19}{non}29. {19}Документы, предусмотренные  и  настоящих Правил, могут представляться в Министерство экономического развития Российской Федерации в форме электронных документов, подписанных усиленной квалифицированной электронной подписью руководителя эмитента или уполномоченного им лица{19}. {19}Порядок представления эмитентом указанных документов в форме электронных документов утверждается комиссией.{19}</w:t>
      </w:r>
    </w:p>
    <w:p>
      <w:r>
        <w:rPr>
          <w:highlight w:val="darkGray"/>
        </w:rPr>
        <w:t>{10}(в ред.  Правительства РФ от 26.12.2019 N 1845){10}(в ред.  Правительства РФ от 26.12.2019 N 1845)</w:t>
      </w:r>
    </w:p>
    <w:p>
      <w:r>
        <w:rPr>
          <w:highlight w:val="darkGray"/>
        </w:rPr>
        <w:t>{19}30. {21} В случае принятия решения об отказе в предоставлении субсидии, основанием для которого является несоответствие представленных эмитентом документов требованиям, предусмотренным , ,  и  настоящих Правил, или непредставление (представление не в полном объеме) указанных документов, или установление факта недостоверности информации, содержащейся {21} {21} в представленных эмитентом документах, Министерство экономического развития Российской Федерации в течение 3 рабочих дней со дня принятия указанного решения направляет эмитенту уведомление об отказе в предоставлении субсидии с указанием причин принятия такого решения. Указанное уведомление не направляется в случае, если комиссией принято решение об отказе в заключении соглашения о предоставлении субсидии.{21}{19}30. {21} В случае принятия решения об отказе в предоставлении субсидии, основанием для которого является несоответствие представленных эмитентом документов требованиям, предусмотренным , ,  и  настоящих Правил, или непредставление (представление не в полном объеме) указанных документов, или установление факта недостоверности информации, содержащейся {21} {21} в представленных эмитентом документах, Министерство экономического развития Российской Федерации в течение 3 рабочих дней со дня принятия указанного решения направляет эмитенту уведомление об отказе в предоставлении субсидии с указанием причин принятия такого решения. Указанное уведомление не направляется в случае, если комиссией принято решение об отказе в заключении соглашения о предоставлении субсидии.{21}</w:t>
      </w:r>
    </w:p>
    <w:p>
      <w:r>
        <w:rPr>
          <w:highlight w:val="darkGray"/>
        </w:rPr>
        <w:t>{10}(в ред.  Правительства РФ от 05.03.2021 N 333){10}(в ред.  Правительства РФ от 05.03.2021 N 333)</w:t>
      </w:r>
    </w:p>
    <w:p>
      <w:r>
        <w:t>{non}31. {28}Последнее в финансовом году перечисление субсидии, а также окончательная сверка расчетов субсидии осуществляются не позднее 31 декабря текущего финансового года.{28}{non}31. {28}Последнее в финансовом году перечисление субсидии, а также окончательная сверка расчетов субсидии осуществляются не позднее 31 декабря текущего финансового года.{28}</w:t>
      </w:r>
    </w:p>
    <w:p>
      <w:r>
        <w:t>{non}32. {27}Результатом предоставления субсидии по размещению является оказание поддержки при выпуске ценных бумаг (количество размещенных субъектами малого и среднего предпринимательства выпусков облигаций, ежегодно).{27}{non}32. {27}Результатом предоставления субсидии по размещению является оказание поддержки при выпуске ценных бумаг (количество размещенных субъектами малого и среднего предпринимательства выпусков облигаций, ежегодно).{27}</w:t>
      </w:r>
    </w:p>
    <w:p>
      <w:r>
        <w:t>{non}{27}Результатом предоставления субсидии по процентным (купонным) выплатам является обеспечение доступа к финансовым ресурсам посредством выпуска облигаций, в том числе с использованием мер поддержки (объем размещенных субъектами малого и среднего предпринимательства выпусков облигаций, ежегодно).{27}{non}{27}Результатом предоставления субсидии по процентным (купонным) выплатам является обеспечение доступа к финансовым ресурсам посредством выпуска облигаций, в том числе с использованием мер поддержки (объем размещенных субъектами малого и среднего предпринимательства выпусков облигаций, ежегодно).{27}</w:t>
      </w:r>
    </w:p>
    <w:p>
      <w:r>
        <w:rPr>
          <w:highlight w:val="darkGray"/>
        </w:rPr>
        <w:t>{10}(п. 32 в ред.  Правительства РФ от 31.12.2021 N 2605){10}(п. 32 в ред.  Правительства РФ от 31.12.2021 N 2605)</w:t>
      </w:r>
    </w:p>
    <w:p>
      <w:r>
        <w:t>{non}32(1). {36}Эмитент ежеквартально представляет отчет о достижении значений результатов предоставления субсидии, предусмотренных  настоящих Правил, не позднее 30-го рабочего дня, следующего за отчетным кварталом, посредством единой системы управления государственными и муниципальными (общественными) финансами Российской Федерации с применением информационных и телекоммуникационных технологий по типовой форме, установленной Министерством финансов Российской Федерации.{36}{non}32(1). {36}Эмитент ежеквартально представляет отчет о достижении значений результатов предоставления субсидии, предусмотренных  настоящих Правил, не позднее 30-го рабочего дня, следующего за отчетным кварталом, посредством единой системы управления государственными и муниципальными (общественными) финансами Российской Федерации с применением информационных и телекоммуникационных технологий по типовой форме, установленной Министерством финансов Российской Федерации.{36}</w:t>
      </w:r>
    </w:p>
    <w:p>
      <w:r>
        <w:t>{non}(в ред. Постановлений Правительства РФ от 05.03.2021 , от 31.12.2021 ){non}(в ред. Постановлений Правительства РФ от 05.03.2021 , от 31.12.2021 )</w:t>
      </w:r>
    </w:p>
    <w:p>
      <w:r>
        <w:rPr>
          <w:highlight w:val="yellow"/>
        </w:rPr>
        <w:t>{15}33. {37}Министерство экономического развития Российской Федерации и орган государственного финансового контроля осуществляют проверку соблюдения целей, условий и порядка предоставления субсидии, установленных настоящими Правилами.{37}{15}33. {37}Министерство экономического развития Российской Федерации и орган государственного финансового контроля осуществляют проверку соблюдения целей, условий и порядка предоставления субсидии, установленных настоящими Правилами.{37}</w:t>
      </w:r>
    </w:p>
    <w:p>
      <w:r>
        <w:rPr>
          <w:highlight w:val="darkGray"/>
        </w:rPr>
        <w:t>{10}(в ред.  Правительства РФ от 05.03.2021 N 333){10}(в ред.  Правительства РФ от 05.03.2021 N 333)</w:t>
      </w:r>
    </w:p>
    <w:p>
      <w:r>
        <w:t>{non}34.{38} В случае установления факта нарушения эмитентом целей, условий и (или) порядка предоставления субсидии, а также в случае недостижения эмитентом значений результата (результатов) предоставления субсидии, указанного в  настоящих Правил, соответствующие средства подлежат возврату в доход федерального бюджета в порядке, установленном бюджетным законодательством Российской Федерации:{38}{non}34.{38} В случае установления факта нарушения эмитентом целей, условий и (или) порядка предоставления субсидии, а также в случае недостижения эмитентом значений результата (результатов) предоставления субсидии, указанного в  настоящих Правил, соответствующие средства подлежат возврату в доход федерального бюджета в порядке, установленном бюджетным законодательством Российской Федерации:{38}</w:t>
      </w:r>
    </w:p>
    <w:p>
      <w:r>
        <w:rPr>
          <w:highlight w:val="darkGray"/>
        </w:rPr>
        <w:t>{10}(в ред.  Правительства РФ от 05.03.2021 N 333){10}(в ред.  Правительства РФ от 05.03.2021 N 333)</w:t>
      </w:r>
    </w:p>
    <w:p>
      <w:r>
        <w:t>{non}{38}на основании требования Министерства экономического развития Российской Федерации - в течение 10 календарных дней со дня получения эмитентом указанного требования;{38}{non}{38}на основании требования Министерства экономического развития Российской Федерации - в течение 10 календарных дней со дня получения эмитентом указанного требования;{38}</w:t>
      </w:r>
    </w:p>
    <w:p>
      <w:r>
        <w:t>{non}{38}на основании представления и (или) предписания органа государственного финансового контроля - в сроки, установленные в соответствии с бюджетным законодательством Российской Федерации.{38}{non}{38}на основании представления и (или) предписания органа государственного финансового контроля - в сроки, установленные в соответствии с бюджетным законодательством Российской Федерации.{38}</w:t>
      </w:r>
    </w:p>
    <w:p>
      <w:r>
        <w:rPr>
          <w:highlight w:val="darkGray"/>
        </w:rPr>
        <w:t>{10}(в ред.  Правительства РФ от 05.03.2021 N 333){10}(в ред.  Правительства РФ от 05.03.2021 N 333)</w:t>
      </w:r>
    </w:p>
    <w:p>
      <w:r>
        <w:rPr>
          <w:highlight w:val="yellow"/>
        </w:rPr>
        <w:t>{35}{38}При этом эмитент обязан уплатить за каждый день использования средств субсидии с нарушением целей, условий и (или) порядка ее предоставления пени, размер которых составляет одну трехсотую  Центрального банка Российской Федерации от суммы субсидии, использованной с нарушением, действующей по состоянию на 1-й день использования средств субсидии с нарушением целей, условий и (или) порядка предоставления субсидии.{38}{35}{38}При этом эмитент обязан уплатить за каждый день использования средств субсидии с нарушением целей, условий и (или) порядка ее предоставления пени, размер которых составляет одну трехсотую  Центрального банка Российской Федерации от суммы субсидии, использованной с нарушением, действующей по состоянию на 1-й день использования средств субсидии с нарушением целей, условий и (или) порядка предоставления субсидии.{38}</w:t>
      </w:r>
    </w:p>
    <w:p>
      <w:r>
        <w:rPr>
          <w:highlight w:val="darkGray"/>
        </w:rPr>
        <w:t>{10}(п. 34 в ред.  Правительства РФ от 26.12.2019 N 1845){10}(п. 34 в ред.  Правительства РФ от 26.12.2019 N 1845)</w:t>
      </w:r>
    </w:p>
    <w:p>
      <w:r>
        <w:rPr>
          <w:highlight w:val="darkGray"/>
        </w:rPr>
        <w:t>{2}35. {37}Контроль за соблюдением целей, условий и порядка предоставления субсидий осуществляется Министерством экономического развития Российской Федерации и органом государственного финансового контроля.{37}{2}35. {37}Контроль за соблюдением целей, условий и порядка предоставления субсидий осуществляется Министерством экономического развития Российской Федерации и органом государственного финансового контроля.{37}</w:t>
      </w:r>
    </w:p>
    <w:p>
      <w:r>
        <w:rPr>
          <w:highlight w:val="darkGray"/>
        </w:rPr>
        <w:t>{10}(в ред.  Правительства РФ от 05.03.2021 N 333){10}(в ред.  Правительства РФ от 05.03.2021 N 333)</w:t>
      </w:r>
    </w:p>
    <w:p>
      <w:r>
        <w:rPr>
          <w:highlight w:val="darkGray"/>
        </w:rPr>
        <w:t>{10}36. {37}Министерство экономического развития Российской Федерации проводит мониторинг достижения результатов предоставления субсидии исходя из достижения значений результатов предоставления субсидии, определенных соглашением, и событий, отражающих факт завершения соответствующего мероприятия по получению результата предоставления субсидии (контрольная точка), в порядке и по формам, которые установлены Министерством финансов Российской Федерации.{37}{10}36. {37}Министерство экономического развития Российской Федерации проводит мониторинг достижения результатов предоставления субсидии исходя из достижения значений результатов предоставления субсидии, определенных соглашением, и событий, отражающих факт завершения соответствующего мероприятия по получению результата предоставления субсидии (контрольная точка), в порядке и по формам, которые установлены Министерством финансов Российской Федерации.{37}</w:t>
      </w:r>
    </w:p>
    <w:p>
      <w:r>
        <w:t>{non}(п. 36 введен  Правительства РФ от 31.12.2021 N 2605){non}(п. 36 введен  Правительства РФ от 31.12.2021 N 2605)</w:t>
      </w:r>
    </w:p>
    <w:p>
      <w:r>
        <w:t>{non}{non}</w:t>
      </w:r>
    </w:p>
    <w:p>
      <w:r>
        <w:t>{non}{non}</w:t>
      </w:r>
    </w:p>
    <w:p>
      <w:r>
        <w:t>{non}{non}</w:t>
      </w:r>
    </w:p>
    <w:p>
      <w:r>
        <w:t>{non}{non}</w:t>
      </w:r>
    </w:p>
    <w:p>
      <w:r>
        <w:t>{non}{non}</w:t>
      </w:r>
    </w:p>
    <w:p>
      <w:r>
        <w:t>{non}Приложение N 1{non}Приложение N 1</w:t>
      </w:r>
    </w:p>
    <w:p>
      <w:r>
        <w:t>{non}к Правилам предоставления субсидий{non}к Правилам предоставления субсидий</w:t>
      </w:r>
    </w:p>
    <w:p>
      <w:r>
        <w:t>{non}из федерального бюджета российским{non}из федерального бюджета российским</w:t>
      </w:r>
    </w:p>
    <w:p>
      <w:r>
        <w:t>{non}организациям - субъектам малого{non}организациям - субъектам малого</w:t>
      </w:r>
    </w:p>
    <w:p>
      <w:r>
        <w:t>{non}и среднего предпринимательства{non}и среднего предпринимательства</w:t>
      </w:r>
    </w:p>
    <w:p>
      <w:r>
        <w:rPr>
          <w:highlight w:val="yellow"/>
        </w:rPr>
        <w:t>{35}в целях компенсации части затрат{35}в целях компенсации части затрат</w:t>
      </w:r>
    </w:p>
    <w:p>
      <w:r>
        <w:rPr>
          <w:highlight w:val="darkGray"/>
        </w:rPr>
        <w:t>{10}по выпуску акций и облигаций{10}по выпуску акций и облигаций</w:t>
      </w:r>
    </w:p>
    <w:p>
      <w:r>
        <w:t>{non}и выплате купонного дохода{non}и выплате купонного дохода</w:t>
      </w:r>
    </w:p>
    <w:p>
      <w:r>
        <w:t>{non}по облигациям, размещенным{non}по облигациям, размещенным</w:t>
      </w:r>
    </w:p>
    <w:p>
      <w:r>
        <w:t>{non}на фондовой бирже{non}на фондовой бирже</w:t>
      </w:r>
    </w:p>
    <w:p>
      <w:r>
        <w:t>{non}{non}</w:t>
      </w:r>
    </w:p>
    <w:p>
      <w:r>
        <w:t>{non}ПЕРЕЧЕНЬ{non}ПЕРЕЧЕНЬ</w:t>
      </w:r>
    </w:p>
    <w:p>
      <w:r>
        <w:t>{non}ПРИОРИТЕТНЫХ ОТРАСЛЕЙ ЭКОНОМИКИ И ВИДОВ{non}ПРИОРИТЕТНЫХ ОТРАСЛЕЙ ЭКОНОМИКИ И ВИДОВ</w:t>
      </w:r>
    </w:p>
    <w:p>
      <w:r>
        <w:t>{non}ЭКОНОМИЧЕСКОЙ ДЕЯТЕЛЬНОСТИ СУБЪЕКТОВ МАЛОГО{non}ЭКОНОМИЧЕСКОЙ ДЕЯТЕЛЬНОСТИ СУБЪЕКТОВ МАЛОГО</w:t>
      </w:r>
    </w:p>
    <w:p>
      <w:r>
        <w:t>{non}И СРЕДНЕГО ПРЕДПРИНИМАТЕЛЬСТВА{non}И СРЕДНЕГО ПРЕДПРИНИМАТЕЛЬСТВА</w:t>
      </w:r>
    </w:p>
    <w:p>
      <w:r>
        <w:t>{non}{non}</w:t>
      </w:r>
    </w:p>
    <w:p>
      <w:r>
        <w:t>{non}{non}</w:t>
      </w:r>
    </w:p>
    <w:p>
      <w:r>
        <w:t>{non}{non}</w:t>
      </w:r>
    </w:p>
    <w:p>
      <w:r>
        <w:t>{non}{non}</w:t>
      </w:r>
    </w:p>
    <w:p>
      <w:r>
        <w:t>{non}{non}</w:t>
      </w:r>
    </w:p>
    <w:p>
      <w:r>
        <w:t>{non}{non}</w:t>
      </w:r>
    </w:p>
    <w:p>
      <w:r>
        <w:t>{non}Приложение N 2{non}Приложение N 2</w:t>
      </w:r>
    </w:p>
    <w:p>
      <w:r>
        <w:t>{non}к Правилам предоставления субсидий{non}к Правилам предоставления субсидий</w:t>
      </w:r>
    </w:p>
    <w:p>
      <w:r>
        <w:t>{non}из федерального бюджета российским{non}из федерального бюджета российским</w:t>
      </w:r>
    </w:p>
    <w:p>
      <w:r>
        <w:t>{non}организациям - субъектам малого{non}организациям - субъектам малого</w:t>
      </w:r>
    </w:p>
    <w:p>
      <w:r>
        <w:t>{non}и среднего предпринимательства{non}и среднего предпринимательства</w:t>
      </w:r>
    </w:p>
    <w:p>
      <w:r>
        <w:rPr>
          <w:highlight w:val="yellow"/>
        </w:rPr>
        <w:t>{35}в целях компенсации части затрат{35}в целях компенсации части затрат</w:t>
      </w:r>
    </w:p>
    <w:p>
      <w:r>
        <w:rPr>
          <w:highlight w:val="darkGray"/>
        </w:rPr>
        <w:t>{10}по выпуску акций и облигаций{10}по выпуску акций и облигаций</w:t>
      </w:r>
    </w:p>
    <w:p>
      <w:r>
        <w:t>{non}и выплате купонного дохода{non}и выплате купонного дохода</w:t>
      </w:r>
    </w:p>
    <w:p>
      <w:r>
        <w:t>{non}по облигациям, размещенным{non}по облигациям, размещенным</w:t>
      </w:r>
    </w:p>
    <w:p>
      <w:r>
        <w:t>{non}на фондовой бирже{non}на фондовой бирже</w:t>
      </w:r>
    </w:p>
    <w:p>
      <w:r>
        <w:t>{non}{non}</w:t>
      </w:r>
    </w:p>
    <w:p>
      <w:r>
        <w:t>{non}{non}</w:t>
      </w:r>
    </w:p>
    <w:p>
      <w:r>
        <w:t>{non}(форма){non}(форма)</w:t>
      </w:r>
    </w:p>
    <w:p>
      <w:r>
        <w:t>{non}{non}</w:t>
      </w:r>
    </w:p>
    <w:p>
      <w:r>
        <w:t>{non}                                 ЗАЯВЛЕНИЕ{non}                                 ЗАЯВЛЕНИЕ</w:t>
      </w:r>
    </w:p>
    <w:p>
      <w:r>
        <w:t>{non}              о предоставлении субсидии на возмещение затрат{non}              о предоставлении субсидии на возмещение затрат</w:t>
      </w:r>
    </w:p>
    <w:p>
      <w:r>
        <w:t>{non}         субъекта малого и среднего предпринимательства по уплате{non}         субъекта малого и среднего предпринимательства по уплате</w:t>
      </w:r>
    </w:p>
    <w:p>
      <w:r>
        <w:t>{non}           вознаграждения по договору (договорам) об организации{non}           вознаграждения по договору (договорам) об организации</w:t>
      </w:r>
    </w:p>
    <w:p>
      <w:r>
        <w:rPr>
          <w:highlight w:val="darkGray"/>
        </w:rPr>
        <w:t>{10}         размещения и (или) размещении выпуска акций или облигаций{10}         размещения и (или) размещении выпуска акций или облигаций</w:t>
      </w:r>
    </w:p>
    <w:p>
      <w:r>
        <w:t>{non}        и (или) по договору об осуществлении рейтинговых действий,{non}        и (или) по договору об осуществлении рейтинговых действий,</w:t>
      </w:r>
    </w:p>
    <w:p>
      <w:r>
        <w:t>{non}                          понесенных в 20__ году,{non}                          понесенных в 20__ году,</w:t>
      </w:r>
    </w:p>
    <w:p>
      <w:r>
        <w:t xml:space="preserve">{non}                         (нужное подчеркнуть) {non}                         (нужное подчеркнуть) </w:t>
      </w:r>
    </w:p>
    <w:p>
      <w:r>
        <w:t>{non}                   по состоянию на "__" _______ 20__ г.{non}                   по состоянию на "__" _______ 20__ г.</w:t>
      </w:r>
    </w:p>
    <w:p>
      <w:r>
        <w:t>{non}{non}</w:t>
      </w:r>
    </w:p>
    <w:p>
      <w:r>
        <w:t>{non}    На  основании  договора от "__" ________ 20__ г. N _____ об организации{non}    На  основании  договора от "__" ________ 20__ г. N _____ об организации</w:t>
      </w:r>
    </w:p>
    <w:p>
      <w:r>
        <w:rPr>
          <w:highlight w:val="darkGray"/>
        </w:rPr>
        <w:t>{10}размещения  и  (или) о размещении выпуска акций или облигаций, заключенного{10}размещения  и  (или) о размещении выпуска акций или облигаций, заключенного</w:t>
      </w:r>
    </w:p>
    <w:p>
      <w:r>
        <w:t>{non}эмитентом - субъектом малого и среднего предпринимательства ______________,{non}эмитентом - субъектом малого и среднего предпринимательства ______________,</w:t>
      </w:r>
    </w:p>
    <w:p>
      <w:r>
        <w:t>{non}                                                             (наименование{non}                                                             (наименование</w:t>
      </w:r>
    </w:p>
    <w:p>
      <w:r>
        <w:t>{non}                                                              организации){non}                                                              организации)</w:t>
      </w:r>
    </w:p>
    <w:p>
      <w:r>
        <w:t>{non}и  организатором, имеющим лицензию профессионального участника рынка ценных{non}и  организатором, имеющим лицензию профессионального участника рынка ценных</w:t>
      </w:r>
    </w:p>
    <w:p>
      <w:r>
        <w:t>{non}бумаг на осуществление брокерской деятельности (за исключением лиц, имеющих{non}бумаг на осуществление брокерской деятельности (за исключением лиц, имеющих</w:t>
      </w:r>
    </w:p>
    <w:p>
      <w:r>
        <w:t>{non}лицензию  на  осуществление  брокерской  деятельности  только по заключению{non}лицензию  на  осуществление  брокерской  деятельности  только по заключению</w:t>
      </w:r>
    </w:p>
    <w:p>
      <w:r>
        <w:t>{non}договоров,  являющихся  производными  финансовыми  инструментами,  базисным{non}договоров,  являющихся  производными  финансовыми  инструментами,  базисным</w:t>
      </w:r>
    </w:p>
    <w:p>
      <w:r>
        <w:t>{non}активом которых является товар), _________________________________________,{non}активом которых является товар), _________________________________________,</w:t>
      </w:r>
    </w:p>
    <w:p>
      <w:r>
        <w:t>{non}                                     (наименование организации, номер{non}                                     (наименование организации, номер</w:t>
      </w:r>
    </w:p>
    <w:p>
      <w:r>
        <w:t>{non}                                   лицензии на осуществление брокерской{non}                                   лицензии на осуществление брокерской</w:t>
      </w:r>
    </w:p>
    <w:p>
      <w:r>
        <w:t>{non}                                               деятельности){non}                                               деятельности)</w:t>
      </w:r>
    </w:p>
    <w:p>
      <w:r>
        <w:t>{non}эмитентом уплачено за услуги организатора по подготовке и (или) организации{non}эмитентом уплачено за услуги организатора по подготовке и (или) организации</w:t>
      </w:r>
    </w:p>
    <w:p>
      <w:r>
        <w:rPr>
          <w:highlight w:val="yellow"/>
        </w:rPr>
        <w:t>{23}размещения и (или) размещению выпуска акций или облигаций _________ рублей.{23}размещения и (или) размещению выпуска акций или облигаций _________ рублей.</w:t>
      </w:r>
    </w:p>
    <w:p>
      <w:r>
        <w:t>{non}                                                           (сумма{non}                                                           (сумма</w:t>
      </w:r>
    </w:p>
    <w:p>
      <w:r>
        <w:t>{non}                                                          прописью){non}                                                          прописью)</w:t>
      </w:r>
    </w:p>
    <w:p>
      <w:r>
        <w:t>{non}    На   основании   договора   от   "__"  _________  20__  г.  N  _____ об{non}    На   основании   договора   от   "__"  _________  20__  г.  N  _____ об</w:t>
      </w:r>
    </w:p>
    <w:p>
      <w:r>
        <w:t>{non}осуществлении  рейтинговых  действий,  заключенного  эмитентом и российским{non}осуществлении  рейтинговых  действий,  заключенного  эмитентом и российским</w:t>
      </w:r>
    </w:p>
    <w:p>
      <w:r>
        <w:t>{non}кредитно-рейтинговым агентством _______________________, эмитентом уплачено{non}кредитно-рейтинговым агентством _______________________, эмитентом уплачено</w:t>
      </w:r>
    </w:p>
    <w:p>
      <w:r>
        <w:t>{non}                                     (наименование{non}                                     (наименование</w:t>
      </w:r>
    </w:p>
    <w:p>
      <w:r>
        <w:t>{non}                                      организации){non}                                      организации)</w:t>
      </w:r>
    </w:p>
    <w:p>
      <w:r>
        <w:t>{non}за услуги по осуществлению рейтинговых действий ___________________ рублей.{non}за услуги по осуществлению рейтинговых действий ___________________ рублей.</w:t>
      </w:r>
    </w:p>
    <w:p>
      <w:r>
        <w:t>{non}                                                 (сумма прописью){non}                                                 (сумма прописью)</w:t>
      </w:r>
    </w:p>
    <w:p>
      <w:r>
        <w:rPr>
          <w:highlight w:val="yellow"/>
        </w:rPr>
        <w:t>{12}    Номинальный   объем   размещенного   выпуска   облигаций  (общий  объем{12}    Номинальный   объем   размещенного   выпуска   облигаций  (общий  объем</w:t>
      </w:r>
    </w:p>
    <w:p>
      <w:r>
        <w:t>{non}поступлений за размещенный выпуск акции) составляет _______________ рублей.{non}поступлений за размещенный выпуск акции) составляет _______________ рублей.</w:t>
      </w:r>
    </w:p>
    <w:p>
      <w:r>
        <w:t>{non}                                                        (сумма{non}                                                        (сумма</w:t>
      </w:r>
    </w:p>
    <w:p>
      <w:r>
        <w:t>{non}                                                       прописью){non}                                                       прописью)</w:t>
      </w:r>
    </w:p>
    <w:p>
      <w:r>
        <w:t>{non}    Размер субсидии к выплате составляет __________________________ рублей.{non}    Размер субсидии к выплате составляет __________________________ рублей.</w:t>
      </w:r>
    </w:p>
    <w:p>
      <w:r>
        <w:t>{non}                                             (сумма прописью){non}                                             (сумма прописью)</w:t>
      </w:r>
    </w:p>
    <w:p>
      <w:r>
        <w:t>{non}{non}</w:t>
      </w:r>
    </w:p>
    <w:p>
      <w:r>
        <w:t>{non}    --------------------------------{non}    --------------------------------</w:t>
      </w:r>
    </w:p>
    <w:p>
      <w:r>
        <w:t>{non}    &lt;*&gt; В случае если указывается только один из предусмотренных заявлением{non}    &lt;*&gt; В случае если указывается только один из предусмотренных заявлением</w:t>
      </w:r>
    </w:p>
    <w:p>
      <w:r>
        <w:rPr>
          <w:highlight w:val="cyan"/>
        </w:rPr>
        <w:t>{38}видов  договоров,  данные  заполняются только по тому договору, по которому{38}видов  договоров,  данные  заполняются только по тому договору, по которому</w:t>
      </w:r>
    </w:p>
    <w:p>
      <w:r>
        <w:t>{non}запрашивается субсидия.{non}запрашивается субсидия.</w:t>
      </w:r>
    </w:p>
    <w:p>
      <w:r>
        <w:t>{non}{non}</w:t>
      </w:r>
    </w:p>
    <w:p>
      <w:r>
        <w:t>{non}{non}</w:t>
      </w:r>
    </w:p>
    <w:p>
      <w:r>
        <w:t>{non}{non}</w:t>
      </w:r>
    </w:p>
    <w:p>
      <w:r>
        <w:t>{non}{non}</w:t>
      </w:r>
    </w:p>
    <w:p>
      <w:r>
        <w:t>{non}{non}</w:t>
      </w:r>
    </w:p>
    <w:p>
      <w:r>
        <w:t>{non}{non}</w:t>
      </w:r>
    </w:p>
    <w:p>
      <w:r>
        <w:t>{non}Приложение N 3{non}Приложение N 3</w:t>
      </w:r>
    </w:p>
    <w:p>
      <w:r>
        <w:t>{non}к Правилам предоставления субсидий{non}к Правилам предоставления субсидий</w:t>
      </w:r>
    </w:p>
    <w:p>
      <w:r>
        <w:t>{non}из федерального бюджета российским{non}из федерального бюджета российским</w:t>
      </w:r>
    </w:p>
    <w:p>
      <w:r>
        <w:t>{non}организациям - субъектам малого{non}организациям - субъектам малого</w:t>
      </w:r>
    </w:p>
    <w:p>
      <w:r>
        <w:t>{non}и среднего предпринимательства{non}и среднего предпринимательства</w:t>
      </w:r>
    </w:p>
    <w:p>
      <w:r>
        <w:rPr>
          <w:highlight w:val="yellow"/>
        </w:rPr>
        <w:t>{35}в целях компенсации части затрат{35}в целях компенсации части затрат</w:t>
      </w:r>
    </w:p>
    <w:p>
      <w:r>
        <w:rPr>
          <w:highlight w:val="darkGray"/>
        </w:rPr>
        <w:t>{10}по выпуску акций и облигаций{10}по выпуску акций и облигаций</w:t>
      </w:r>
    </w:p>
    <w:p>
      <w:r>
        <w:t>{non}и выплате купонного дохода{non}и выплате купонного дохода</w:t>
      </w:r>
    </w:p>
    <w:p>
      <w:r>
        <w:t>{non}по облигациям, размещенным{non}по облигациям, размещенным</w:t>
      </w:r>
    </w:p>
    <w:p>
      <w:r>
        <w:t>{non}на фондовой бирже{non}на фондовой бирже</w:t>
      </w:r>
    </w:p>
    <w:p>
      <w:r>
        <w:t>{non}{non}</w:t>
      </w:r>
    </w:p>
    <w:p>
      <w:r>
        <w:t>{non}{non}</w:t>
      </w:r>
    </w:p>
    <w:p>
      <w:r>
        <w:t>{non}(форма){non}(форма)</w:t>
      </w:r>
    </w:p>
    <w:p>
      <w:r>
        <w:t>{non}{non}</w:t>
      </w:r>
    </w:p>
    <w:p>
      <w:r>
        <w:t>{non}                                 ЗАЯВЛЕНИЕ{non}                                 ЗАЯВЛЕНИЕ</w:t>
      </w:r>
    </w:p>
    <w:p>
      <w:r>
        <w:t>{non}        о предоставлении субсидии по процентной (купонной) выплате{non}        о предоставлении субсидии по процентной (купонной) выплате</w:t>
      </w:r>
    </w:p>
    <w:p>
      <w:r>
        <w:t>{non}           за купонный период по выпуску облигаций, размещенной{non}           за купонный период по выпуску облигаций, размещенной</w:t>
      </w:r>
    </w:p>
    <w:p>
      <w:r>
        <w:t>{non}        в ____ году субъектом малого и среднего предпринимательства{non}        в ____ году субъектом малого и среднего предпринимательства</w:t>
      </w:r>
    </w:p>
    <w:p>
      <w:r>
        <w:t>{non}                   по состоянию на "__" _______ 20__ г.{non}                   по состоянию на "__" _______ 20__ г.</w:t>
      </w:r>
    </w:p>
    <w:p>
      <w:r>
        <w:t>{non}{non}</w:t>
      </w:r>
    </w:p>
    <w:p>
      <w:r>
        <w:t>{non}    Наименование организации ______________________________________________{non}    Наименование организации ______________________________________________</w:t>
      </w:r>
    </w:p>
    <w:p>
      <w:r>
        <w:t>{non}    Государственный      регистрационный,    идентификационный    и   (или){non}    Государственный      регистрационный,    идентификационный    и   (или)</w:t>
      </w:r>
    </w:p>
    <w:p>
      <w:r>
        <w:rPr>
          <w:highlight w:val="darkGray"/>
        </w:rPr>
        <w:t>{2}регистрационный номер выпуска облигаций ___________________________________{2}регистрационный номер выпуска облигаций ___________________________________</w:t>
      </w:r>
    </w:p>
    <w:p>
      <w:r>
        <w:t>{non}___________________________________________________________________________{non}___________________________________________________________________________</w:t>
      </w:r>
    </w:p>
    <w:p>
      <w:r>
        <w:rPr>
          <w:highlight w:val="yellow"/>
        </w:rPr>
        <w:t>{15}    Порядковый номер купонного периода, по выплате за который запрашивается{15}    Порядковый номер купонного периода, по выплате за который запрашивается</w:t>
      </w:r>
    </w:p>
    <w:p>
      <w:r>
        <w:t>{non}субсидия (далее - купонный период) ________________________________________{non}субсидия (далее - купонный период) ________________________________________</w:t>
      </w:r>
    </w:p>
    <w:p>
      <w:r>
        <w:t>{non}___________________________________________________________________________{non}___________________________________________________________________________</w:t>
      </w:r>
    </w:p>
    <w:p>
      <w:r>
        <w:t>{non}    Дата   фактического    завершения    размещения    выпуска    облигаций{non}    Дата   фактического    завершения    размещения    выпуска    облигаций</w:t>
      </w:r>
    </w:p>
    <w:p>
      <w:r>
        <w:t>{non}___________________________________________________________________________{non}___________________________________________________________________________</w:t>
      </w:r>
    </w:p>
    <w:p>
      <w:r>
        <w:t>{non}    Дата погашения выпуска облигаций ______________________________________{non}    Дата погашения выпуска облигаций ______________________________________</w:t>
      </w:r>
    </w:p>
    <w:p>
      <w:r>
        <w:t>{non}___________________________________________________________________________{non}___________________________________________________________________________</w:t>
      </w:r>
    </w:p>
    <w:p>
      <w:r>
        <w:rPr>
          <w:highlight w:val="yellow"/>
        </w:rPr>
        <w:t>{24}    Остаточная  номинальная  стоимость  выпуска  облигаций,  находящихся  в{24}    Остаточная  номинальная  стоимость  выпуска  облигаций,  находящихся  в</w:t>
      </w:r>
    </w:p>
    <w:p>
      <w:r>
        <w:t>{non}обращении      на      дату      окончания       купонного          периода{non}обращении      на      дату      окончания       купонного          периода</w:t>
      </w:r>
    </w:p>
    <w:p>
      <w:r>
        <w:t>{non}___________________________________________________________________________{non}___________________________________________________________________________</w:t>
      </w:r>
    </w:p>
    <w:p>
      <w:r>
        <w:t>{non}    Количество дней в купонном периоде ____________________________________{non}    Количество дней в купонном периоде ____________________________________</w:t>
      </w:r>
    </w:p>
    <w:p>
      <w:r>
        <w:t>{non}___________________________________________________________________________{non}___________________________________________________________________________</w:t>
      </w:r>
    </w:p>
    <w:p>
      <w:r>
        <w:t>{non}{non}</w:t>
      </w:r>
    </w:p>
    <w:p>
      <w:r>
        <w:t>{non}                                  ГРАФИК{non}                                  ГРАФИК</w:t>
      </w:r>
    </w:p>
    <w:p>
      <w:r>
        <w:t>{non}            выплаты процентного (купонного) дохода (фактически{non}            выплаты процентного (купонного) дохода (фактически</w:t>
      </w:r>
    </w:p>
    <w:p>
      <w:r>
        <w:t>{non}        осуществленный за предыдущие купонные (процентные) периоды{non}        осуществленный за предыдущие купонные (процентные) периоды</w:t>
      </w:r>
    </w:p>
    <w:p>
      <w:r>
        <w:t>{non}            и плановый за текущий купонный (процентный) период){non}            и плановый за текущий купонный (процентный) период)</w:t>
      </w:r>
    </w:p>
    <w:p>
      <w:r>
        <w:t>{non}{non}</w:t>
      </w:r>
    </w:p>
    <w:p>
      <w:r>
        <w:t>{non}{non}</w:t>
      </w:r>
    </w:p>
    <w:p>
      <w:r>
        <w:t>{non}                                  РАСЧЕТ{non}                                  РАСЧЕТ</w:t>
      </w:r>
    </w:p>
    <w:p>
      <w:r>
        <w:t>{non}{non}</w:t>
      </w:r>
    </w:p>
    <w:p>
      <w:r>
        <w:t>{non}{non}</w:t>
      </w:r>
    </w:p>
    <w:p>
      <w:r>
        <w:t>{non}{non}</w:t>
      </w:r>
    </w:p>
    <w:p>
      <w:r>
        <w:t>{non}{non}</w:t>
      </w:r>
    </w:p>
    <w:p>
      <w:r>
        <w:t>{non}{non}</w:t>
      </w:r>
    </w:p>
    <w:p>
      <w:r>
        <w:t>{non}{non}</w:t>
      </w:r>
    </w:p>
    <w:p>
      <w:r>
        <w:t>{non}{non}</w:t>
      </w:r>
    </w:p>
    <w:p>
      <w:r>
        <w:t>{non}Приложение N 4{non}Приложение N 4</w:t>
      </w:r>
    </w:p>
    <w:p>
      <w:r>
        <w:t>{non}к Правилам предоставления субсидий{non}к Правилам предоставления субсидий</w:t>
      </w:r>
    </w:p>
    <w:p>
      <w:r>
        <w:t>{non}из федерального бюджета российским{non}из федерального бюджета российским</w:t>
      </w:r>
    </w:p>
    <w:p>
      <w:r>
        <w:t>{non}организациям - субъектам малого{non}организациям - субъектам малого</w:t>
      </w:r>
    </w:p>
    <w:p>
      <w:r>
        <w:t>{non}и среднего предпринимательства{non}и среднего предпринимательства</w:t>
      </w:r>
    </w:p>
    <w:p>
      <w:r>
        <w:rPr>
          <w:highlight w:val="yellow"/>
        </w:rPr>
        <w:t>{35}в целях компенсации части затрат{35}в целях компенсации части затрат</w:t>
      </w:r>
    </w:p>
    <w:p>
      <w:r>
        <w:rPr>
          <w:highlight w:val="darkGray"/>
        </w:rPr>
        <w:t>{10}по выпуску акций и облигаций{10}по выпуску акций и облигаций</w:t>
      </w:r>
    </w:p>
    <w:p>
      <w:r>
        <w:t>{non}и выплате купонного дохода{non}и выплате купонного дохода</w:t>
      </w:r>
    </w:p>
    <w:p>
      <w:r>
        <w:t>{non}по облигациям, размещенным{non}по облигациям, размещенным</w:t>
      </w:r>
    </w:p>
    <w:p>
      <w:r>
        <w:t>{non}на фондовой бирже{non}на фондовой бирже</w:t>
      </w:r>
    </w:p>
    <w:p>
      <w:r>
        <w:t>{non}{non}</w:t>
      </w:r>
    </w:p>
    <w:p>
      <w:r>
        <w:t>{non}{non}</w:t>
      </w:r>
    </w:p>
    <w:p>
      <w:r>
        <w:t>{non}(форма){non}(форма)</w:t>
      </w:r>
    </w:p>
    <w:p>
      <w:r>
        <w:t>{non}{non}</w:t>
      </w:r>
    </w:p>
    <w:p>
      <w:r>
        <w:t>{non}                                  ЗАЯВКА{non}                                  ЗАЯВКА</w:t>
      </w:r>
    </w:p>
    <w:p>
      <w:r>
        <w:t>{non}___________________________________________________________________________{non}___________________________________________________________________________</w:t>
      </w:r>
    </w:p>
    <w:p>
      <w:r>
        <w:t>{non}                        (наименование организации){non}                        (наименование организации)</w:t>
      </w:r>
    </w:p>
    <w:p>
      <w:r>
        <w:t>{non}     на заключение соглашения о предоставлении субсидии по организации{non}     на заключение соглашения о предоставлении субсидии по организации</w:t>
      </w:r>
    </w:p>
    <w:p>
      <w:r>
        <w:rPr>
          <w:highlight w:val="darkGray"/>
        </w:rPr>
        <w:t>{10}размещения и (или) размещению выпуска акций или облигаций и (или) договору{10}размещения и (или) размещению выпуска акций или облигаций и (или) договору</w:t>
      </w:r>
    </w:p>
    <w:p>
      <w:r>
        <w:t>{non}   об осуществлении рейтинговых действий и (или) субсидии по процентной{non}   об осуществлении рейтинговых действий и (или) субсидии по процентной</w:t>
      </w:r>
    </w:p>
    <w:p>
      <w:r>
        <w:rPr>
          <w:highlight w:val="darkGray"/>
        </w:rPr>
        <w:t>{22}   (купонной) выплате по выпуску облигаций, размещенных в году субъектом{22}   (купонной) выплате по выпуску облигаций, размещенных в году субъектом</w:t>
      </w:r>
    </w:p>
    <w:p>
      <w:r>
        <w:t>{non}                   малого и среднего предпринимательства{non}                   малого и среднего предпринимательства</w:t>
      </w:r>
    </w:p>
    <w:p>
      <w:r>
        <w:t>{non}{non}</w:t>
      </w:r>
    </w:p>
    <w:p>
      <w:r>
        <w:t>{non}    В  соответствии  с    предоставления  субсидий из федерального{non}    В  соответствии  с    предоставления  субсидий из федерального</w:t>
      </w:r>
    </w:p>
    <w:p>
      <w:r>
        <w:t>{non}бюджета   российским   организациям   -   субъектам   малого   и   среднего{non}бюджета   российским   организациям   -   субъектам   малого   и   среднего</w:t>
      </w:r>
    </w:p>
    <w:p>
      <w:r>
        <w:rPr>
          <w:highlight w:val="yellow"/>
        </w:rPr>
        <w:t>{35}предпринимательства  в  целях  компенсации  части затрат по выпуску акций и{35}предпринимательства  в  целях  компенсации  части затрат по выпуску акций и</w:t>
      </w:r>
    </w:p>
    <w:p>
      <w:r>
        <w:t>{non}облигаций и выплате купонного дохода по облигациям, размещенным на фондовой{non}облигаций и выплате купонного дохода по облигациям, размещенным на фондовой</w:t>
      </w:r>
    </w:p>
    <w:p>
      <w:r>
        <w:t>{non}бирже,  утвержденными  постановлением  Правительства  Российской  Федерации{non}бирже,  утвержденными  постановлением  Правительства  Российской  Федерации</w:t>
      </w:r>
    </w:p>
    <w:p>
      <w:r>
        <w:t>{non}от  30  апреля 2019 г. N 532 "Об утверждении Правил предоставления субсидий{non}от  30  апреля 2019 г. N 532 "Об утверждении Правил предоставления субсидий</w:t>
      </w:r>
    </w:p>
    <w:p>
      <w:r>
        <w:t>{non}из  федерального  бюджета  российским  организациям  -  субъектам  малого и{non}из  федерального  бюджета  российским  организациям  -  субъектам  малого и</w:t>
      </w:r>
    </w:p>
    <w:p>
      <w:r>
        <w:rPr>
          <w:highlight w:val="yellow"/>
        </w:rPr>
        <w:t>{35}среднего  предпринимательства  в  целях компенсации части затрат по выпуску{35}среднего  предпринимательства  в  целях компенсации части затрат по выпуску</w:t>
      </w:r>
    </w:p>
    <w:p>
      <w:r>
        <w:t>{non}акций  и облигаций и выплате купонного дохода  по  облигациям,  размещенным{non}акций  и облигаций и выплате купонного дохода  по  облигациям,  размещенным</w:t>
      </w:r>
    </w:p>
    <w:p>
      <w:r>
        <w:t>{non}на         фондовой         бирже"         (далее         -       Правила),{non}на         фондовой         бирже"         (далее         -       Правила),</w:t>
      </w:r>
    </w:p>
    <w:p>
      <w:r>
        <w:t>{non}___________________________________________________________________________{non}___________________________________________________________________________</w:t>
      </w:r>
    </w:p>
    <w:p>
      <w:r>
        <w:t>{non}                        (наименование организации){non}                        (наименование организации)</w:t>
      </w:r>
    </w:p>
    <w:p>
      <w:r>
        <w:t>{non}(далее - организация) выражает согласие:{non}(далее - организация) выражает согласие:</w:t>
      </w:r>
    </w:p>
    <w:p>
      <w:r>
        <w:t>{non}    на   заключение  с  Министерством  экономического  развития  Российской{non}    на   заключение  с  Министерством  экономического  развития  Российской</w:t>
      </w:r>
    </w:p>
    <w:p>
      <w:r>
        <w:t>{non}Федерации  соглашения о предоставлении субсидии по типовой  соглашения{non}Федерации  соглашения о предоставлении субсидии по типовой  соглашения</w:t>
      </w:r>
    </w:p>
    <w:p>
      <w:r>
        <w:t>{non}(договора)  о  предоставлении из федерального бюджета субсидии юридическому{non}(договора)  о  предоставлении из федерального бюджета субсидии юридическому</w:t>
      </w:r>
    </w:p>
    <w:p>
      <w:r>
        <w:t>{non}лицу   (за   исключением   государственного   учреждения),  индивидуальному{non}лицу   (за   исключением   государственного   учреждения),  индивидуальному</w:t>
      </w:r>
    </w:p>
    <w:p>
      <w:r>
        <w:t>{non}предпринимателю,  физическому лицу - производителю товаров, работ, услуг на{non}предпринимателю,  физическому лицу - производителю товаров, работ, услуг на</w:t>
      </w:r>
    </w:p>
    <w:p>
      <w:r>
        <w:t>{non}возмещение   затрат   (недополученных  доходов)  в  связи  с  производством{non}возмещение   затрат   (недополученных  доходов)  в  связи  с  производством</w:t>
      </w:r>
    </w:p>
    <w:p>
      <w:r>
        <w:t>{non}(реализацией)   товаров   (за   исключением   подакцизных   товаров,  кроме{non}(реализацией)   товаров   (за   исключением   подакцизных   товаров,  кроме</w:t>
      </w:r>
    </w:p>
    <w:p>
      <w:r>
        <w:t>{non}автомобилей  легковых и мотоциклов, винодельческих продуктов, произведенных{non}автомобилей  легковых и мотоциклов, винодельческих продуктов, произведенных</w:t>
      </w:r>
    </w:p>
    <w:p>
      <w:r>
        <w:t>{non}из  выращенного  на территории Российской Федерации винограда), выполнением{non}из  выращенного  на территории Российской Федерации винограда), выполнением</w:t>
      </w:r>
    </w:p>
    <w:p>
      <w:r>
        <w:t>{non}работ,   оказанием   услуг,  утвержденной  приказом  Министерства  финансов{non}работ,   оказанием   услуг,  утвержденной  приказом  Министерства  финансов</w:t>
      </w:r>
    </w:p>
    <w:p>
      <w:r>
        <w:t>{non}Российской Федерации от 31 октября 2016 г. N 199н;{non}Российской Федерации от 31 октября 2016 г. N 199н;</w:t>
      </w:r>
    </w:p>
    <w:p>
      <w:r>
        <w:t>{non}    на  использование  субсидии  в  целях, на условиях и в порядке, которые{non}    на  использование  субсидии  в  целях, на условиях и в порядке, которые</w:t>
      </w:r>
    </w:p>
    <w:p>
      <w:r>
        <w:t>{non}предусмотрены  ,  а также на осуществление контроля за соблюдением{non}предусмотрены  ,  а также на осуществление контроля за соблюдением</w:t>
      </w:r>
    </w:p>
    <w:p>
      <w:r>
        <w:t>{non}целей,    условий   и   порядка   предоставления   субсидии   Министерством{non}целей,    условий   и   порядка   предоставления   субсидии   Министерством</w:t>
      </w:r>
    </w:p>
    <w:p>
      <w:r>
        <w:t>{non}экономического  развития  Российской  Федерации  и  уполномоченным  органом{non}экономического  развития  Российской  Федерации  и  уполномоченным  органом</w:t>
      </w:r>
    </w:p>
    <w:p>
      <w:r>
        <w:rPr>
          <w:highlight w:val="yellow"/>
        </w:rPr>
        <w:t>{35}государственного финансового контроля;{35}государственного финансового контроля;</w:t>
      </w:r>
    </w:p>
    <w:p>
      <w:r>
        <w:rPr>
          <w:highlight w:val="darkGray"/>
        </w:rPr>
        <w:t>{11}    на  публикацию  (размещение)  в информационно-телекоммуникационной сети{11}    на  публикацию  (размещение)  в информационно-телекоммуникационной сети</w:t>
      </w:r>
    </w:p>
    <w:p>
      <w:r>
        <w:t>{non}"Интернет"  информации  об организации, о подаваемой организацией настоящей{non}"Интернет"  информации  об организации, о подаваемой организацией настоящей</w:t>
      </w:r>
    </w:p>
    <w:p>
      <w:r>
        <w:t>{non}заявке, иной информации об организации, связанной с отбором, в соответствии{non}заявке, иной информации об организации, связанной с отбором, в соответствии</w:t>
      </w:r>
    </w:p>
    <w:p>
      <w:r>
        <w:t>{non}с Правилами.{non}с Правилами.</w:t>
      </w:r>
    </w:p>
    <w:p>
      <w:r>
        <w:t>{non}    Организация обязуется:{non}    Организация обязуется:</w:t>
      </w:r>
    </w:p>
    <w:p>
      <w:r>
        <w:t>{non}    в  течение  10  рабочих  дней  после получения уведомления Министерства{non}    в  течение  10  рабочих  дней  после получения уведомления Министерства</w:t>
      </w:r>
    </w:p>
    <w:p>
      <w:r>
        <w:t>{non}экономического  развития  Российской  Федерации  и  органа государственного{non}экономического  развития  Российской  Федерации  и  органа государственного</w:t>
      </w:r>
    </w:p>
    <w:p>
      <w:r>
        <w:t>{non}финансового контроля об установлении факта нарушения целей, условий и (или){non}финансового контроля об установлении факта нарушения целей, условий и (или)</w:t>
      </w:r>
    </w:p>
    <w:p>
      <w:r>
        <w:t>{non}порядка предоставления субсидии возвратить сумму субсидии, использованную с{non}порядка предоставления субсидии возвратить сумму субсидии, использованную с</w:t>
      </w:r>
    </w:p>
    <w:p>
      <w:r>
        <w:t>{non}нарушением целей, условий и (или) порядка ее предоставления;{non}нарушением целей, условий и (или) порядка ее предоставления;</w:t>
      </w:r>
    </w:p>
    <w:p>
      <w:r>
        <w:t>{non}    в   срок   не  позднее  10  рабочих  дней  после  получения  указанного{non}    в   срок   не  позднее  10  рабочих  дней  после  получения  указанного</w:t>
      </w:r>
    </w:p>
    <w:p>
      <w:r>
        <w:t>{non}уведомления  уплатить  за  каждый  день  использования  средств  субсидии с{non}уведомления  уплатить  за  каждый  день  использования  средств  субсидии с</w:t>
      </w:r>
    </w:p>
    <w:p>
      <w:r>
        <w:t>{non}нарушением  целей,  условий  и  (или) порядка предоставления субсидии пени,{non}нарушением  целей,  условий  и  (или) порядка предоставления субсидии пени,</w:t>
      </w:r>
    </w:p>
    <w:p>
      <w:r>
        <w:t>{non}размер которых составляет одну трехсотую ключевой ставки Центрального банка{non}размер которых составляет одну трехсотую ключевой ставки Центрального банка</w:t>
      </w:r>
    </w:p>
    <w:p>
      <w:r>
        <w:t>{non}Российской  Федерации  от  суммы  субсидии,  использованной  с  нарушением,{non}Российской  Федерации  от  суммы  субсидии,  использованной  с  нарушением,</w:t>
      </w:r>
    </w:p>
    <w:p>
      <w:r>
        <w:t>{non}которая  действует  по  состоянию  на  первый  день  использования  средств{non}которая  действует  по  состоянию  на  первый  день  использования  средств</w:t>
      </w:r>
    </w:p>
    <w:p>
      <w:r>
        <w:t>{non}субсидии  с  нарушением  целей,  условий  и  (или)  порядка  предоставления{non}субсидии  с  нарушением  целей,  условий  и  (или)  порядка  предоставления</w:t>
      </w:r>
    </w:p>
    <w:p>
      <w:r>
        <w:t>{non}субсидии.{non}субсидии.</w:t>
      </w:r>
    </w:p>
    <w:p>
      <w:r>
        <w:t>{non}{non}</w:t>
      </w:r>
    </w:p>
    <w:p>
      <w:r>
        <w:t>{non}Руководитель{non}Руководитель</w:t>
      </w:r>
    </w:p>
    <w:p>
      <w:r>
        <w:t>{non}(уполномоченное лицо) _____________________________________________________{non}(уполномоченное лицо) _____________________________________________________</w:t>
      </w:r>
    </w:p>
    <w:p>
      <w:r>
        <w:t>{non}                                  (наименование организации){non}                                  (наименование организации)</w:t>
      </w:r>
    </w:p>
    <w:p>
      <w:r>
        <w:t>{non}_______________/_______________________________/{non}_______________/_______________________________/</w:t>
      </w:r>
    </w:p>
    <w:p>
      <w:r>
        <w:t>{non}                     (расшифровка подписи){non}                     (расшифровка подписи)</w:t>
      </w:r>
    </w:p>
    <w:p>
      <w:r>
        <w:t>{non}{non}</w:t>
      </w:r>
    </w:p>
    <w:p>
      <w:r>
        <w:t>{non}М.П. (при наличии){non}М.П. (при наличии)</w:t>
      </w:r>
    </w:p>
    <w:p>
      <w:r>
        <w:t>{non}{non}</w:t>
      </w:r>
    </w:p>
    <w:p>
      <w:r>
        <w:t>{non}"__" ___________ 20__ г.{non}"__" ___________ 20__ г.</w:t>
      </w:r>
    </w:p>
    <w:p>
      <w:r>
        <w:t>{non}{non}</w:t>
      </w:r>
    </w:p>
    <w:p>
      <w:r>
        <w:t>{non}{non}</w:t>
      </w:r>
    </w:p>
    <w:p>
      <w:r>
        <w:t>{non}{non}</w:t>
      </w:r>
    </w:p>
    <w:p>
      <w:r>
        <w:t>{non}{non}</w:t>
      </w:r>
    </w:p>
    <w:p>
      <w:r>
        <w:t>{non}{non}</w:t>
      </w:r>
    </w:p>
    <w:p>
      <w:r>
        <w:t>{non}Приложение N 5{non}Приложение N 5</w:t>
      </w:r>
    </w:p>
    <w:p>
      <w:r>
        <w:t>{non}к Правилам предоставления субсидий{non}к Правилам предоставления субсидий</w:t>
      </w:r>
    </w:p>
    <w:p>
      <w:r>
        <w:t>{non}из федерального бюджета российским{non}из федерального бюджета российским</w:t>
      </w:r>
    </w:p>
    <w:p>
      <w:r>
        <w:t>{non}организациям - субъектам малого{non}организациям - субъектам малого</w:t>
      </w:r>
    </w:p>
    <w:p>
      <w:r>
        <w:t>{non}и среднего предпринимательства{non}и среднего предпринимательства</w:t>
      </w:r>
    </w:p>
    <w:p>
      <w:r>
        <w:rPr>
          <w:highlight w:val="yellow"/>
        </w:rPr>
        <w:t>{35}в целях компенсации части затрат{35}в целях компенсации части затрат</w:t>
      </w:r>
    </w:p>
    <w:p>
      <w:r>
        <w:rPr>
          <w:highlight w:val="darkGray"/>
        </w:rPr>
        <w:t>{10}по выпуску акций и облигаций{10}по выпуску акций и облигаций</w:t>
      </w:r>
    </w:p>
    <w:p>
      <w:r>
        <w:t>{non}и выплате купонного дохода{non}и выплате купонного дохода</w:t>
      </w:r>
    </w:p>
    <w:p>
      <w:r>
        <w:t>{non}по облигациям, размещенным{non}по облигациям, размещенным</w:t>
      </w:r>
    </w:p>
    <w:p>
      <w:r>
        <w:t>{non}на фондовой бирже{non}на фондовой бирже</w:t>
      </w:r>
    </w:p>
    <w:p>
      <w:r>
        <w:t>{non}{non}</w:t>
      </w:r>
    </w:p>
    <w:p>
      <w:r>
        <w:t>{non}{non}</w:t>
      </w:r>
    </w:p>
    <w:p>
      <w:r>
        <w:t>{non}                                  СПРАВКА{non}                                  СПРАВКА</w:t>
      </w:r>
    </w:p>
    <w:p>
      <w:r>
        <w:t>{non}        по основным параметрам выпуска акций, облигаций эмитента -{non}        по основным параметрам выпуска акций, облигаций эмитента -</w:t>
      </w:r>
    </w:p>
    <w:p>
      <w:r>
        <w:t>{non}              субъекта малого и среднего предпринимательства,{non}              субъекта малого и среднего предпринимательства,</w:t>
      </w:r>
    </w:p>
    <w:p>
      <w:r>
        <w:rPr>
          <w:highlight w:val="darkGray"/>
        </w:rPr>
        <w:t>{22}                          размещенного в      году{22}                          размещенного в      году</w:t>
      </w:r>
    </w:p>
    <w:p>
      <w:r>
        <w:t>{non}{non}</w:t>
      </w:r>
    </w:p>
    <w:p>
      <w:r>
        <w:t>{non}    Наименование организации ______________________________________________{non}    Наименование организации ______________________________________________</w:t>
      </w:r>
    </w:p>
    <w:p>
      <w:r>
        <w:t>{non}ИНН __________________________________, КПП _______________________________{non}ИНН __________________________________, КПП _______________________________</w:t>
      </w:r>
    </w:p>
    <w:p>
      <w:r>
        <w:rPr>
          <w:highlight w:val="darkGray"/>
        </w:rPr>
        <w:t>{11}    Государственный   регистрационный   номер,   идентификационный  и (или){11}    Государственный   регистрационный   номер,   идентификационный  и (или)</w:t>
      </w:r>
    </w:p>
    <w:p>
      <w:r>
        <w:rPr>
          <w:highlight w:val="darkGray"/>
        </w:rPr>
        <w:t>{2}регистрационный номер выпуска акций, облигаций ____________________________{2}регистрационный номер выпуска акций, облигаций ____________________________</w:t>
      </w:r>
    </w:p>
    <w:p>
      <w:r>
        <w:t>{non}    1. Дата начала размещения выпуска акций, облигаций ____________________{non}    1. Дата начала размещения выпуска акций, облигаций ____________________</w:t>
      </w:r>
    </w:p>
    <w:p>
      <w:r>
        <w:t>{non}    2. Фактическая дата завершения размещения акций, облигаций ____________{non}    2. Фактическая дата завершения размещения акций, облигаций ____________</w:t>
      </w:r>
    </w:p>
    <w:p>
      <w:r>
        <w:t>{non}    3. Дата погашения выпуска облигаций  _______________________________{non}    3. Дата погашения выпуска облигаций  _______________________________</w:t>
      </w:r>
    </w:p>
    <w:p>
      <w:r>
        <w:t>{non}    4.  Процентная  ставка  за первый купонный период по выпуску облигаций,{non}    4.  Процентная  ставка  за первый купонный период по выпуску облигаций,</w:t>
      </w:r>
    </w:p>
    <w:p>
      <w:r>
        <w:t>{non}процентов годовых  _____________________________________________________{non}процентов годовых  _____________________________________________________</w:t>
      </w:r>
    </w:p>
    <w:p>
      <w:r>
        <w:t>{non}    5. Номинальный объем размещенного выпуска облигаций ____________ рублей{non}    5. Номинальный объем размещенного выпуска облигаций ____________ рублей</w:t>
      </w:r>
    </w:p>
    <w:p>
      <w:r>
        <w:rPr>
          <w:highlight w:val="yellow"/>
        </w:rPr>
        <w:t>{15}    6. Общий объем поступлений за размещенный выпуск акций _________ рублей{15}    6. Общий объем поступлений за размещенный выпуск акций _________ рублей</w:t>
      </w:r>
    </w:p>
    <w:p>
      <w:r>
        <w:t>{non}    7.    В    отношении   указанного   выпуска   акций,   облигаций   меры{non}    7.    В    отношении   указанного   выпуска   акций,   облигаций   меры</w:t>
      </w:r>
    </w:p>
    <w:p>
      <w:r>
        <w:rPr>
          <w:highlight w:val="darkGray"/>
        </w:rPr>
        <w:t>{11}ограничительного  характера  в  целях  снижения  рисков  финансовых  потерь{11}ограничительного  характера  в  целях  снижения  рисков  финансовых  потерь</w:t>
      </w:r>
    </w:p>
    <w:p>
      <w:r>
        <w:t>{non}                  приняты или не приняты{non}                  приняты или не приняты</w:t>
      </w:r>
    </w:p>
    <w:p>
      <w:r>
        <w:t>{non}инвесторов биржей ----------------------{non}инвесторов биржей ----------------------</w:t>
      </w:r>
    </w:p>
    <w:p>
      <w:r>
        <w:t>{non}    8. Данные об организаторе размещения акций, облигаций{non}    8. Данные об организаторе размещения акций, облигаций</w:t>
      </w:r>
    </w:p>
    <w:p>
      <w:r>
        <w:t>{non}___________________________________________________________________________{non}___________________________________________________________________________</w:t>
      </w:r>
    </w:p>
    <w:p>
      <w:r>
        <w:t>{non}       (наименование, ИНН, сведения о лицензии (номер, дата выдачи,{non}       (наименование, ИНН, сведения о лицензии (номер, дата выдачи,</w:t>
      </w:r>
    </w:p>
    <w:p>
      <w:r>
        <w:rPr>
          <w:highlight w:val="lightGray"/>
        </w:rPr>
        <w:t xml:space="preserve">{13}          срок действия лицензии и орган, выдавший лицензию) {13}          срок действия лицензии и орган, выдавший лицензию) </w:t>
      </w:r>
    </w:p>
    <w:p>
      <w:r>
        <w:t>{non}{non}</w:t>
      </w:r>
    </w:p>
    <w:p>
      <w:r>
        <w:t>{non}{non}</w:t>
      </w:r>
    </w:p>
    <w:p>
      <w:r>
        <w:t>{non}М.П. (при наличии){non}М.П. (при наличии)</w:t>
      </w:r>
    </w:p>
    <w:p>
      <w:r>
        <w:t>{non}"__" _________ 20__ г.{non}"__" _________ 20__ г.</w:t>
      </w:r>
    </w:p>
    <w:p>
      <w:r>
        <w:t>{non}{non}</w:t>
      </w:r>
    </w:p>
    <w:p>
      <w:r>
        <w:t>{non}--------------------------------{non}--------------------------------</w:t>
      </w:r>
    </w:p>
    <w:p>
      <w:r>
        <w:t>{non}&lt;*&gt; Для субсидии по процентной (купонной) выплате.{non}&lt;*&gt; Для субсидии по процентной (купонной) выплате.</w:t>
      </w:r>
    </w:p>
    <w:p>
      <w:r>
        <w:t>{non}{non}</w:t>
      </w:r>
    </w:p>
    <w:p>
      <w:r>
        <w:t>{non}{non}</w:t>
      </w:r>
    </w:p>
    <w:p>
      <w:r>
        <w:t>{non}{non}</w:t>
      </w:r>
    </w:p>
    <w:p>
      <w:r>
        <w:t>{non}{non}</w:t>
      </w:r>
    </w:p>
    <w:p>
      <w:r>
        <w:t>{non}{non}</w:t>
      </w:r>
    </w:p>
    <w:p>
      <w:r>
        <w:t>{non}Приложение N 6{non}Приложение N 6</w:t>
      </w:r>
    </w:p>
    <w:p>
      <w:r>
        <w:t>{non}к Правилам предоставления субсидий{non}к Правилам предоставления субсидий</w:t>
      </w:r>
    </w:p>
    <w:p>
      <w:r>
        <w:t>{non}из федерального бюджета российским{non}из федерального бюджета российским</w:t>
      </w:r>
    </w:p>
    <w:p>
      <w:r>
        <w:t>{non}организациям - субъектам малого{non}организациям - субъектам малого</w:t>
      </w:r>
    </w:p>
    <w:p>
      <w:r>
        <w:t>{non}и среднего предпринимательства{non}и среднего предпринимательства</w:t>
      </w:r>
    </w:p>
    <w:p>
      <w:r>
        <w:rPr>
          <w:highlight w:val="yellow"/>
        </w:rPr>
        <w:t>{35}в целях компенсации части затрат{35}в целях компенсации части затрат</w:t>
      </w:r>
    </w:p>
    <w:p>
      <w:r>
        <w:rPr>
          <w:highlight w:val="darkGray"/>
        </w:rPr>
        <w:t>{10}по выпуску акций и облигаций{10}по выпуску акций и облигаций</w:t>
      </w:r>
    </w:p>
    <w:p>
      <w:r>
        <w:t>{non}и выплате купонного дохода{non}и выплате купонного дохода</w:t>
      </w:r>
    </w:p>
    <w:p>
      <w:r>
        <w:t>{non}по облигациям, размещенным{non}по облигациям, размещенным</w:t>
      </w:r>
    </w:p>
    <w:p>
      <w:r>
        <w:t>{non}на фондовой бирже{non}на фондовой бирже</w:t>
      </w:r>
    </w:p>
    <w:p>
      <w:r>
        <w:t>{non}{non}</w:t>
      </w:r>
    </w:p>
    <w:p>
      <w:r>
        <w:t>{non}{non}</w:t>
      </w:r>
    </w:p>
    <w:p>
      <w:r>
        <w:t>{non}(форма){non}(форма)</w:t>
      </w:r>
    </w:p>
    <w:p>
      <w:r>
        <w:t>{non}{non}</w:t>
      </w:r>
    </w:p>
    <w:p>
      <w:r>
        <w:t>{non}                                  СПРАВКА{non}                                  СПРАВКА</w:t>
      </w:r>
    </w:p>
    <w:p>
      <w:r>
        <w:rPr>
          <w:highlight w:val="lightGray"/>
        </w:rPr>
        <w:t>{6}       об уплате процентного (купонного) дохода по выпуску облигаций{6}       об уплате процентного (купонного) дохода по выпуску облигаций</w:t>
      </w:r>
    </w:p>
    <w:p>
      <w:r>
        <w:t>{non}        эмитента - субъекта малого и среднего предпринимательства,{non}        эмитента - субъекта малого и среднего предпринимательства,</w:t>
      </w:r>
    </w:p>
    <w:p>
      <w:r>
        <w:rPr>
          <w:highlight w:val="darkGray"/>
        </w:rPr>
        <w:t>{22}                        размещенному в ____ году{22}                        размещенному в ____ году</w:t>
      </w:r>
    </w:p>
    <w:p>
      <w:r>
        <w:t>{non}{non}</w:t>
      </w:r>
    </w:p>
    <w:p>
      <w:r>
        <w:t>{non}Наименование организации __________________________________________________{non}Наименование организации __________________________________________________</w:t>
      </w:r>
    </w:p>
    <w:p>
      <w:r>
        <w:t>{non}ИНН ________________________________, КПП _________________________________{non}ИНН ________________________________, КПП _________________________________</w:t>
      </w:r>
    </w:p>
    <w:p>
      <w:r>
        <w:rPr>
          <w:highlight w:val="darkGray"/>
        </w:rPr>
        <w:t>{11}Государственный   регистрационный    номер,   идентификационный   и   (или){11}Государственный   регистрационный    номер,   идентификационный   и   (или)</w:t>
      </w:r>
    </w:p>
    <w:p>
      <w:r>
        <w:rPr>
          <w:highlight w:val="darkGray"/>
        </w:rPr>
        <w:t>{2}регистрационный номер выпуска облигаций ___________________________________{2}регистрационный номер выпуска облигаций ___________________________________</w:t>
      </w:r>
    </w:p>
    <w:p>
      <w:r>
        <w:rPr>
          <w:highlight w:val="yellow"/>
        </w:rPr>
        <w:t>{15}1.  Порядковый  номер  купонного периода, за который запрашивается субсидия{15}1.  Порядковый  номер  купонного периода, за который запрашивается субсидия</w:t>
      </w:r>
    </w:p>
    <w:p>
      <w:r>
        <w:t>{non}(далее - период) __________________________________________________________{non}(далее - период) __________________________________________________________</w:t>
      </w:r>
    </w:p>
    <w:p>
      <w:r>
        <w:rPr>
          <w:highlight w:val="cyan"/>
        </w:rPr>
        <w:t>{38}2.  Остаточная  номинальная  стоимость  выпуска  облигаций  на дату выплаты{38}2.  Остаточная  номинальная  стоимость  выпуска  облигаций  на дату выплаты</w:t>
      </w:r>
    </w:p>
    <w:p>
      <w:r>
        <w:t>{non}процентного (купонного) дохода за период ___________________________ рублей{non}процентного (купонного) дохода за период ___________________________ рублей</w:t>
      </w:r>
    </w:p>
    <w:p>
      <w:r>
        <w:t>{non}3. Процентная ставка по выпуску облигаций за период ______________________%{non}3. Процентная ставка по выпуску облигаций за период ______________________%</w:t>
      </w:r>
    </w:p>
    <w:p>
      <w:r>
        <w:t>{non}4.  Размер  процентного  (купонного) дохода, подлежащего выплате за период,{non}4.  Размер  процентного  (купонного) дохода, подлежащего выплате за период,</w:t>
      </w:r>
    </w:p>
    <w:p>
      <w:r>
        <w:t>{non}________________ рублей{non}________________ рублей</w:t>
      </w:r>
    </w:p>
    <w:p>
      <w:r>
        <w:t>{non}5.   Размер   выплаченного   процентного   (купонного)   дохода  за  период{non}5.   Размер   выплаченного   процентного   (купонного)   дохода  за  период</w:t>
      </w:r>
    </w:p>
    <w:p>
      <w:r>
        <w:t>{non}_______________ рублей{non}_______________ рублей</w:t>
      </w:r>
    </w:p>
    <w:p>
      <w:r>
        <w:t>{non}6. Дата начала периода ____________________________________________________{non}6. Дата начала периода ____________________________________________________</w:t>
      </w:r>
    </w:p>
    <w:p>
      <w:r>
        <w:t>{non}7. Дата окончания периода _________________________________________________{non}7. Дата окончания периода _________________________________________________</w:t>
      </w:r>
    </w:p>
    <w:p>
      <w:r>
        <w:t>{non}8. Количество дней в периоде ______________________________________________{non}8. Количество дней в периоде ______________________________________________</w:t>
      </w:r>
    </w:p>
    <w:p>
      <w:r>
        <w:t>{non}9. Дата, в которую процентный (купонный) доход за период (с учетом выходных{non}9. Дата, в которую процентный (купонный) доход за период (с учетом выходных</w:t>
      </w:r>
    </w:p>
    <w:p>
      <w:r>
        <w:t>{non}и праздничных дней) подлежит выплате ______________________________________{non}и праздничных дней) подлежит выплате ______________________________________</w:t>
      </w:r>
    </w:p>
    <w:p>
      <w:r>
        <w:rPr>
          <w:highlight w:val="darkGray"/>
        </w:rPr>
        <w:t>{19}10.  Дата поступления в центральный депозитарий денежных средств эмитента в{19}10.  Дата поступления в центральный депозитарий денежных средств эмитента в</w:t>
      </w:r>
    </w:p>
    <w:p>
      <w:r>
        <w:t>{non}счет выплаты процентного (купонного) дохода за период в объеме, указанном в{non}счет выплаты процентного (купонного) дохода за период в объеме, указанном в</w:t>
      </w:r>
    </w:p>
    <w:p>
      <w:r>
        <w:t>{non}   настоящей   справки   (в   том  числе  при  поступлении  денег{non}   настоящей   справки   (в   том  числе  при  поступлении  денег</w:t>
      </w:r>
    </w:p>
    <w:p>
      <w:r>
        <w:rPr>
          <w:highlight w:val="darkGray"/>
        </w:rPr>
        <w:t>{11}частями), _________________________________________________________________{11}частями), _________________________________________________________________</w:t>
      </w:r>
    </w:p>
    <w:p>
      <w:r>
        <w:t>{non}11. График выплаты процентного дохода в ____ году:{non}11. График выплаты процентного дохода в ____ году:</w:t>
      </w:r>
    </w:p>
    <w:p>
      <w:r>
        <w:t>{non}{non}</w:t>
      </w:r>
    </w:p>
    <w:p>
      <w:r>
        <w:t>{non}{non}</w:t>
      </w:r>
    </w:p>
    <w:p>
      <w:r>
        <w:t>{non}Уполномоченное лицо{non}Уполномоченное лицо</w:t>
      </w:r>
    </w:p>
    <w:p>
      <w:r>
        <w:t>{non}центрального депозитария   _______________     ____________________________{non}центрального депозитария   _______________     ____________________________</w:t>
      </w:r>
    </w:p>
    <w:p>
      <w:r>
        <w:t>{non}                              (подпись)          (фамилия, имя, отчество{non}                              (подпись)          (фамилия, имя, отчество</w:t>
      </w:r>
    </w:p>
    <w:p>
      <w:r>
        <w:t>{non}                                                       (при наличии){non}                                                       (при наличии)</w:t>
      </w:r>
    </w:p>
    <w:p>
      <w:r>
        <w:t>{non}{non}</w:t>
      </w:r>
    </w:p>
    <w:p>
      <w:r>
        <w:t>{non}М.П. (при наличии){non}М.П. (при наличии)</w:t>
      </w:r>
    </w:p>
    <w:p>
      <w:r>
        <w:t>{non}{non}</w:t>
      </w:r>
    </w:p>
    <w:p>
      <w:r>
        <w:t>{non}"__" _____________ 20__ г.{non}"__" _____________ 20__ г.</w:t>
      </w:r>
    </w:p>
    <w:p>
      <w:r>
        <w:t>{non}{non}</w:t>
      </w:r>
    </w:p>
    <w:p>
      <w:r>
        <w:t>{non}{non}</w:t>
      </w:r>
    </w:p>
    <w:p>
      <w:r>
        <w:t>{non}{non}</w:t>
      </w:r>
    </w:p>
    <w:p>
      <w:r>
        <w:t>{non}{non}</w:t>
      </w:r>
    </w:p>
    <w:p>
      <w:r>
        <w:t>{non}{non}</w:t>
      </w:r>
    </w:p>
    <w:p>
      <w:r>
        <w:t>{non}Приложение N 7{non}Приложение N 7</w:t>
      </w:r>
    </w:p>
    <w:p>
      <w:r>
        <w:t>{non}к Правилам предоставления субсидий{non}к Правилам предоставления субсидий</w:t>
      </w:r>
    </w:p>
    <w:p>
      <w:r>
        <w:t>{non}из федерального бюджета российским{non}из федерального бюджета российским</w:t>
      </w:r>
    </w:p>
    <w:p>
      <w:r>
        <w:t>{non}организациям - субъектам малого{non}организациям - субъектам малого</w:t>
      </w:r>
    </w:p>
    <w:p>
      <w:r>
        <w:t>{non}и среднего предпринимательства{non}и среднего предпринимательства</w:t>
      </w:r>
    </w:p>
    <w:p>
      <w:r>
        <w:rPr>
          <w:highlight w:val="yellow"/>
        </w:rPr>
        <w:t>{35}в целях компенсации части затрат{35}в целях компенсации части затрат</w:t>
      </w:r>
    </w:p>
    <w:p>
      <w:r>
        <w:rPr>
          <w:highlight w:val="darkGray"/>
        </w:rPr>
        <w:t>{10}по выпуску акций и облигаций{10}по выпуску акций и облигаций</w:t>
      </w:r>
    </w:p>
    <w:p>
      <w:r>
        <w:t>{non}и выплате купонного дохода{non}и выплате купонного дохода</w:t>
      </w:r>
    </w:p>
    <w:p>
      <w:r>
        <w:t>{non}по облигациям, размещенным{non}по облигациям, размещенным</w:t>
      </w:r>
    </w:p>
    <w:p>
      <w:r>
        <w:t>{non}на фондовой бирже{non}на фондовой бирже</w:t>
      </w:r>
    </w:p>
    <w:p>
      <w:r>
        <w:t>{non}{non}</w:t>
      </w:r>
    </w:p>
    <w:p>
      <w:r>
        <w:t>{non}(форма){non}(форма)</w:t>
      </w:r>
    </w:p>
    <w:p>
      <w:r>
        <w:t>{non}{non}</w:t>
      </w:r>
    </w:p>
    <w:p>
      <w:r>
        <w:t>{non}                                           В ______________________________{non}                                           В ______________________________</w:t>
      </w:r>
    </w:p>
    <w:p>
      <w:r>
        <w:t>{non}                                               (наименование организации){non}                                               (наименование организации)</w:t>
      </w:r>
    </w:p>
    <w:p>
      <w:r>
        <w:t>{non}{non}</w:t>
      </w:r>
    </w:p>
    <w:p>
      <w:r>
        <w:t>{non}                                УВЕДОМЛЕНИЕ{non}                                УВЕДОМЛЕНИЕ</w:t>
      </w:r>
    </w:p>
    <w:p>
      <w:r>
        <w:t>{non}{non}</w:t>
      </w:r>
    </w:p>
    <w:p>
      <w:r>
        <w:t>{non}    Министерство экономического развития Российской  Федерации  информирует{non}    Министерство экономического развития Российской  Федерации  информирует</w:t>
      </w:r>
    </w:p>
    <w:p>
      <w:r>
        <w:t>{non}о        принятии        решения        по        заявке        (заявлению){non}о        принятии        решения        по        заявке        (заявлению)</w:t>
      </w:r>
    </w:p>
    <w:p>
      <w:r>
        <w:t>{non}__________________________________________________________________________,{non}__________________________________________________________________________,</w:t>
      </w:r>
    </w:p>
    <w:p>
      <w:r>
        <w:t>{non}                        (наименование организации){non}                        (наименование организации)</w:t>
      </w:r>
    </w:p>
    <w:p>
      <w:r>
        <w:t>{non}представленной  в  соответствии  с  Правилами  предоставления  субсидий  из{non}представленной  в  соответствии  с  Правилами  предоставления  субсидий  из</w:t>
      </w:r>
    </w:p>
    <w:p>
      <w:r>
        <w:t>{non}федерального  бюджета российским организациям - субъектам малого и среднего{non}федерального  бюджета российским организациям - субъектам малого и среднего</w:t>
      </w:r>
    </w:p>
    <w:p>
      <w:r>
        <w:rPr>
          <w:highlight w:val="yellow"/>
        </w:rPr>
        <w:t>{35}предпринимательства  в  целях  компенсации  части затрат по выпуску акций и{35}предпринимательства  в  целях  компенсации  части затрат по выпуску акций и</w:t>
      </w:r>
    </w:p>
    <w:p>
      <w:r>
        <w:t>{non}облигаций и выплате купонного дохода по облигациям, размещенным на фондовой{non}облигаций и выплате купонного дохода по облигациям, размещенным на фондовой</w:t>
      </w:r>
    </w:p>
    <w:p>
      <w:r>
        <w:t>{non}бирже,  утвержденными  постановлением  Правительства  Российской  Федерации{non}бирже,  утвержденными  постановлением  Правительства  Российской  Федерации</w:t>
      </w:r>
    </w:p>
    <w:p>
      <w:r>
        <w:t>{non}от  30  апреля 2019 г. N 532 "Об утверждении Правил предоставления субсидий{non}от  30  апреля 2019 г. N 532 "Об утверждении Правил предоставления субсидий</w:t>
      </w:r>
    </w:p>
    <w:p>
      <w:r>
        <w:t>{non}из  федерального  бюджета  российским  организациям  -  субъектам  малого и{non}из  федерального  бюджета  российским  организациям  -  субъектам  малого и</w:t>
      </w:r>
    </w:p>
    <w:p>
      <w:r>
        <w:rPr>
          <w:highlight w:val="yellow"/>
        </w:rPr>
        <w:t>{35}среднего  предпринимательства  в  целях компенсации части затрат по выпуску{35}среднего  предпринимательства  в  целях компенсации части затрат по выпуску</w:t>
      </w:r>
    </w:p>
    <w:p>
      <w:r>
        <w:t>{non}акций  и облигаций и выплате купонного дохода по облигациям, размещенным на{non}акций  и облигаций и выплате купонного дохода по облигациям, размещенным на</w:t>
      </w:r>
    </w:p>
    <w:p>
      <w:r>
        <w:t>{non}фондовой бирже", и сообщает о (отметить нужное):{non}фондовой бирже", и сообщает о (отметить нужное):</w:t>
      </w:r>
    </w:p>
    <w:p>
      <w:r>
        <w:t>{non}    ┌─┐{non}    ┌─┐</w:t>
      </w:r>
    </w:p>
    <w:p>
      <w:r>
        <w:t>{non}    │ │ необходимости   в  течение  10  рабочих  дней  со  дня  направления{non}    │ │ необходимости   в  течение  10  рабочих  дней  со  дня  направления</w:t>
      </w:r>
    </w:p>
    <w:p>
      <w:r>
        <w:rPr>
          <w:highlight w:val="darkGray"/>
        </w:rPr>
        <w:t>{16}    └─┘ указанного  уведомления  заключить  с  Министерством экономического{16}    └─┘ указанного  уведомления  заключить  с  Министерством экономического</w:t>
      </w:r>
    </w:p>
    <w:p>
      <w:r>
        <w:rPr>
          <w:highlight w:val="darkGray"/>
        </w:rPr>
        <w:t>{27}развития  Российской Федерации соглашение о предоставлении субсидии (проект{27}развития  Российской Федерации соглашение о предоставлении субсидии (проект</w:t>
      </w:r>
    </w:p>
    <w:p>
      <w:r>
        <w:t>{non}соглашения прилагается);{non}соглашения прилагается);</w:t>
      </w:r>
    </w:p>
    <w:p>
      <w:r>
        <w:t>{non}    ┌─┐{non}    ┌─┐</w:t>
      </w:r>
    </w:p>
    <w:p>
      <w:r>
        <w:rPr>
          <w:highlight w:val="darkGray"/>
        </w:rPr>
        <w:t>{30}    │ │ том, что субсидия в размере _________________________________ будет{30}    │ │ том, что субсидия в размере _________________________________ будет</w:t>
      </w:r>
    </w:p>
    <w:p>
      <w:r>
        <w:t>{non}    └─┘ перечислена на расчетный счет _______________________ (наименование{non}    └─┘ перечислена на расчетный счет _______________________ (наименование</w:t>
      </w:r>
    </w:p>
    <w:p>
      <w:r>
        <w:t>{non}организации) не позднее 10 рабочих дней со дня принятия решения.{non}организации) не позднее 10 рабочих дней со дня принятия решения.</w:t>
      </w:r>
    </w:p>
    <w:p>
      <w:r>
        <w:t>{non}{non}</w:t>
      </w:r>
    </w:p>
    <w:p>
      <w:r>
        <w:t>{non}    Приложение: на __________ л. в 2 экз.{non}    Приложение: на __________ л. в 2 экз.</w:t>
      </w:r>
    </w:p>
    <w:p>
      <w:r>
        <w:t>{non}{non}</w:t>
      </w:r>
    </w:p>
    <w:p>
      <w:r>
        <w:t>{non}Руководитель уполномоченного структурного подразделения{non}Руководитель уполномоченного структурного подразделения</w:t>
      </w:r>
    </w:p>
    <w:p>
      <w:r>
        <w:t>{non}Министерства экономического развития Российской Федерации{non}Министерства экономического развития Российской Федерации</w:t>
      </w:r>
    </w:p>
    <w:p>
      <w:r>
        <w:t>{non}___________________  _____________  _______________________________________{non}___________________  _____________  _______________________________________</w:t>
      </w:r>
    </w:p>
    <w:p>
      <w:r>
        <w:t>{non}    (должность)        (подпись)            (фамилия, имя, отчество{non}    (должность)        (подпись)            (фамилия, имя, отчество</w:t>
      </w:r>
    </w:p>
    <w:p>
      <w:r>
        <w:t>{non}                                                 (при наличии){non}                                                 (при наличии)</w:t>
      </w:r>
    </w:p>
    <w:p>
      <w:r>
        <w:t>{non}{non}</w:t>
      </w:r>
    </w:p>
    <w:p>
      <w:r>
        <w:t>{non}___________________________________________________________________________{non}___________________________________________________________________________</w:t>
      </w:r>
    </w:p>
    <w:p>
      <w:r>
        <w:t>{non}   (реквизиты Министерства экономического развития Российской Федерации){non}   (реквизиты Министерства экономического развития Российской Федерации)</w:t>
      </w:r>
    </w:p>
    <w:p>
      <w:r>
        <w:t>{non}{non}</w:t>
      </w:r>
    </w:p>
    <w:p>
      <w:r>
        <w:t>{non}{non}</w:t>
      </w:r>
    </w:p>
    <w:p>
      <w:r>
        <w:t>{non}{non}</w:t>
      </w:r>
    </w:p>
    <w:p>
      <w:r>
        <w:t>{non}Приложение N 8{non}Приложение N 8</w:t>
      </w:r>
    </w:p>
    <w:p>
      <w:r>
        <w:t>{non}к Правилам предоставления субсидий{non}к Правилам предоставления субсидий</w:t>
      </w:r>
    </w:p>
    <w:p>
      <w:r>
        <w:t>{non}из федерального бюджета российским{non}из федерального бюджета российским</w:t>
      </w:r>
    </w:p>
    <w:p>
      <w:r>
        <w:t>{non}организациям - субъектам малого{non}организациям - субъектам малого</w:t>
      </w:r>
    </w:p>
    <w:p>
      <w:r>
        <w:t>{non}и среднего предпринимательства{non}и среднего предпринимательства</w:t>
      </w:r>
    </w:p>
    <w:p>
      <w:r>
        <w:rPr>
          <w:highlight w:val="yellow"/>
        </w:rPr>
        <w:t>{35}в целях компенсации части затрат{35}в целях компенсации части затрат</w:t>
      </w:r>
    </w:p>
    <w:p>
      <w:r>
        <w:rPr>
          <w:highlight w:val="darkGray"/>
        </w:rPr>
        <w:t>{10}по выпуску акций и облигаций{10}по выпуску акций и облигаций</w:t>
      </w:r>
    </w:p>
    <w:p>
      <w:r>
        <w:t>{non}и выплате купонного дохода{non}и выплате купонного дохода</w:t>
      </w:r>
    </w:p>
    <w:p>
      <w:r>
        <w:t>{non}по облигациям, размещенным{non}по облигациям, размещенным</w:t>
      </w:r>
    </w:p>
    <w:p>
      <w:r>
        <w:t>{non}на фондовой бирже{non}на фондовой бирже</w:t>
      </w:r>
    </w:p>
    <w:p>
      <w:r>
        <w:t>{non}{non}</w:t>
      </w:r>
    </w:p>
    <w:p>
      <w:r>
        <w:rPr>
          <w:highlight w:val="darkGray"/>
        </w:rPr>
        <w:t>{10}ОТЧЕТ{10}ОТЧЕТ</w:t>
      </w:r>
    </w:p>
    <w:p>
      <w:r>
        <w:t>{non}о достижении значений показателя (показателей),{non}о достижении значений показателя (показателей),</w:t>
      </w:r>
    </w:p>
    <w:p>
      <w:r>
        <w:t>{non}необходимого (необходимых) для достижения результата{non}необходимого (необходимых) для достижения результата</w:t>
      </w:r>
    </w:p>
    <w:p>
      <w:r>
        <w:t>{non}(результатов) предоставления субсидии{non}(результатов) предоставления субсидии</w:t>
      </w:r>
    </w:p>
    <w:p>
      <w:r>
        <w:t>{non}{non}</w:t>
      </w:r>
    </w:p>
    <w:p>
      <w:r>
        <w:t>{non}Утратил силу. -  Правительства РФ от 05.03.2021 N 333.{non}Утратил силу. -  Правительства РФ от 05.03.2021 N 333.</w:t>
      </w:r>
    </w:p>
    <w:p>
      <w:r>
        <w:t>{non}{non}</w:t>
      </w:r>
    </w:p>
    <w:p>
      <w:r>
        <w:t>{non}{non}</w:t>
      </w:r>
    </w:p>
    <w:p>
      <w:r>
        <w:t>{non}{non}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